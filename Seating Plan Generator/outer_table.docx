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86C4" w14:textId="2E8C78C0" w:rsidR="004F7F98" w:rsidRPr="00A16B51" w:rsidRDefault="004F7F98" w:rsidP="00A16B51"/>
    <w:p>
      <w:pPr>
        <w:jc w:val="right"/>
      </w:pPr>
      <w:r>
        <w:t>Generated on 24/10/2024 11:36:20By Computer Engineering Department</w:t>
      </w:r>
    </w:p>
    <w:p>
      <w:r>
        <w:rPr>
          <w:rFonts w:ascii="Cambria Math" w:hAnsi="Cambria Math"/>
          <w:b/>
          <w:sz w:val="24"/>
        </w:rPr>
        <w:t xml:space="preserve">                                                                                                          SHRI G.S. INSTITUTE OF TECH. &amp; Sc., INDORE</w:t>
      </w:r>
    </w:p>
    <w:p>
      <w:r>
        <w:rPr>
          <w:rFonts w:ascii="Cambria Math" w:hAnsi="Cambria Math"/>
          <w:b/>
          <w:sz w:val="24"/>
        </w:rPr>
        <w:t xml:space="preserve">                                                                                                                                  UG/PG EXAM. MAY</w:t>
      </w:r>
    </w:p>
    <w:p>
      <w:r>
        <w:rPr>
          <w:rFonts w:ascii="Cambria Math" w:hAnsi="Cambria Math"/>
          <w:b/>
          <w:sz w:val="24"/>
        </w:rPr>
        <w:t xml:space="preserve">                                                                                                           SEATING ARRANGEMENT FOR :2024-05-09</w:t>
      </w:r>
    </w:p>
    <w:p>
      <w:pPr>
        <w:pStyle w:val="Title"/>
      </w:pPr>
      <w:r>
        <w:t>Room No:LT-101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0801CS211069</w:t>
            </w:r>
          </w:p>
        </w:tc>
        <w:tc>
          <w:tcPr>
            <w:tcW w:type="dxa" w:w="1356"/>
          </w:tcPr>
          <w:p>
            <w:r>
              <w:t>0801EC201050</w:t>
            </w:r>
          </w:p>
        </w:tc>
        <w:tc>
          <w:tcPr>
            <w:tcW w:type="dxa" w:w="1356"/>
          </w:tcPr>
          <w:p>
            <w:r>
              <w:t>0801CS221009</w:t>
            </w:r>
          </w:p>
        </w:tc>
        <w:tc>
          <w:tcPr>
            <w:tcW w:type="dxa" w:w="1356"/>
          </w:tcPr>
          <w:p>
            <w:r>
              <w:t>0801EC221007</w:t>
            </w:r>
          </w:p>
        </w:tc>
        <w:tc>
          <w:tcPr>
            <w:tcW w:type="dxa" w:w="1356"/>
          </w:tcPr>
          <w:p>
            <w:r>
              <w:t>0801CS221022</w:t>
            </w:r>
          </w:p>
        </w:tc>
        <w:tc>
          <w:tcPr>
            <w:tcW w:type="dxa" w:w="1356"/>
          </w:tcPr>
          <w:p>
            <w:r>
              <w:t>0801EC221019</w:t>
            </w:r>
          </w:p>
        </w:tc>
        <w:tc>
          <w:tcPr>
            <w:tcW w:type="dxa" w:w="1356"/>
          </w:tcPr>
          <w:p>
            <w:r>
              <w:t>0801CS221036</w:t>
            </w:r>
          </w:p>
        </w:tc>
        <w:tc>
          <w:tcPr>
            <w:tcW w:type="dxa" w:w="1356"/>
          </w:tcPr>
          <w:p>
            <w:r>
              <w:t>0801EC221031</w:t>
            </w:r>
          </w:p>
        </w:tc>
        <w:tc>
          <w:tcPr>
            <w:tcW w:type="dxa" w:w="1356"/>
          </w:tcPr>
          <w:p>
            <w:r>
              <w:t>0801CS221048</w:t>
            </w:r>
          </w:p>
        </w:tc>
        <w:tc>
          <w:tcPr>
            <w:tcW w:type="dxa" w:w="1356"/>
          </w:tcPr>
          <w:p>
            <w:r>
              <w:t>0801EC221044</w:t>
            </w:r>
          </w:p>
        </w:tc>
        <w:tc>
          <w:tcPr>
            <w:tcW w:type="dxa" w:w="1356"/>
          </w:tcPr>
          <w:p>
            <w:r>
              <w:t>0801CS221061</w:t>
            </w:r>
          </w:p>
        </w:tc>
        <w:tc>
          <w:tcPr>
            <w:tcW w:type="dxa" w:w="1356"/>
          </w:tcPr>
          <w:p>
            <w:r>
              <w:t>0801EC221056</w:t>
            </w:r>
          </w:p>
        </w:tc>
      </w:tr>
      <w:tr>
        <w:tc>
          <w:tcPr>
            <w:tcW w:type="dxa" w:w="1356"/>
          </w:tcPr>
          <w:p>
            <w:r>
              <w:t>0801CS211071</w:t>
            </w:r>
          </w:p>
        </w:tc>
        <w:tc>
          <w:tcPr>
            <w:tcW w:type="dxa" w:w="1356"/>
          </w:tcPr>
          <w:p>
            <w:r>
              <w:t>0801EC211006</w:t>
            </w:r>
          </w:p>
        </w:tc>
        <w:tc>
          <w:tcPr>
            <w:tcW w:type="dxa" w:w="1356"/>
          </w:tcPr>
          <w:p>
            <w:r>
              <w:t>0801CS221010</w:t>
            </w:r>
          </w:p>
        </w:tc>
        <w:tc>
          <w:tcPr>
            <w:tcW w:type="dxa" w:w="1356"/>
          </w:tcPr>
          <w:p>
            <w:r>
              <w:t>0801EC221008</w:t>
            </w:r>
          </w:p>
        </w:tc>
        <w:tc>
          <w:tcPr>
            <w:tcW w:type="dxa" w:w="1356"/>
          </w:tcPr>
          <w:p>
            <w:r>
              <w:t>0801CS221023</w:t>
            </w:r>
          </w:p>
        </w:tc>
        <w:tc>
          <w:tcPr>
            <w:tcW w:type="dxa" w:w="1356"/>
          </w:tcPr>
          <w:p>
            <w:r>
              <w:t>0801EC221020</w:t>
            </w:r>
          </w:p>
        </w:tc>
        <w:tc>
          <w:tcPr>
            <w:tcW w:type="dxa" w:w="1356"/>
          </w:tcPr>
          <w:p>
            <w:r>
              <w:t>0801CS221037</w:t>
            </w:r>
          </w:p>
        </w:tc>
        <w:tc>
          <w:tcPr>
            <w:tcW w:type="dxa" w:w="1356"/>
          </w:tcPr>
          <w:p>
            <w:r>
              <w:t>0801EC221032</w:t>
            </w:r>
          </w:p>
        </w:tc>
        <w:tc>
          <w:tcPr>
            <w:tcW w:type="dxa" w:w="1356"/>
          </w:tcPr>
          <w:p>
            <w:r>
              <w:t>0801CS221049</w:t>
            </w:r>
          </w:p>
        </w:tc>
        <w:tc>
          <w:tcPr>
            <w:tcW w:type="dxa" w:w="1356"/>
          </w:tcPr>
          <w:p>
            <w:r>
              <w:t>0801EC221045</w:t>
            </w:r>
          </w:p>
        </w:tc>
        <w:tc>
          <w:tcPr>
            <w:tcW w:type="dxa" w:w="1356"/>
          </w:tcPr>
          <w:p>
            <w:r>
              <w:t>0801CS221064</w:t>
            </w:r>
          </w:p>
        </w:tc>
        <w:tc>
          <w:tcPr>
            <w:tcW w:type="dxa" w:w="1356"/>
          </w:tcPr>
          <w:p>
            <w:r>
              <w:t>0801EC221057</w:t>
            </w:r>
          </w:p>
        </w:tc>
      </w:tr>
      <w:tr>
        <w:tc>
          <w:tcPr>
            <w:tcW w:type="dxa" w:w="1356"/>
          </w:tcPr>
          <w:p>
            <w:r>
              <w:t>0801CS211081</w:t>
            </w:r>
          </w:p>
        </w:tc>
        <w:tc>
          <w:tcPr>
            <w:tcW w:type="dxa" w:w="1356"/>
          </w:tcPr>
          <w:p>
            <w:r>
              <w:t>0801EC211050</w:t>
            </w:r>
          </w:p>
        </w:tc>
        <w:tc>
          <w:tcPr>
            <w:tcW w:type="dxa" w:w="1356"/>
          </w:tcPr>
          <w:p>
            <w:r>
              <w:t>0801CS221011</w:t>
            </w:r>
          </w:p>
        </w:tc>
        <w:tc>
          <w:tcPr>
            <w:tcW w:type="dxa" w:w="1356"/>
          </w:tcPr>
          <w:p>
            <w:r>
              <w:t>0801EC221010</w:t>
            </w:r>
          </w:p>
        </w:tc>
        <w:tc>
          <w:tcPr>
            <w:tcW w:type="dxa" w:w="1356"/>
          </w:tcPr>
          <w:p>
            <w:r>
              <w:t>0801CS221024</w:t>
            </w:r>
          </w:p>
        </w:tc>
        <w:tc>
          <w:tcPr>
            <w:tcW w:type="dxa" w:w="1356"/>
          </w:tcPr>
          <w:p>
            <w:r>
              <w:t>0801EC221021</w:t>
            </w:r>
          </w:p>
        </w:tc>
        <w:tc>
          <w:tcPr>
            <w:tcW w:type="dxa" w:w="1356"/>
          </w:tcPr>
          <w:p>
            <w:r>
              <w:t>0801CS221039</w:t>
            </w:r>
          </w:p>
        </w:tc>
        <w:tc>
          <w:tcPr>
            <w:tcW w:type="dxa" w:w="1356"/>
          </w:tcPr>
          <w:p>
            <w:r>
              <w:t>0801EC221033</w:t>
            </w:r>
          </w:p>
        </w:tc>
        <w:tc>
          <w:tcPr>
            <w:tcW w:type="dxa" w:w="1356"/>
          </w:tcPr>
          <w:p>
            <w:r>
              <w:t>0801CS221050</w:t>
            </w:r>
          </w:p>
        </w:tc>
        <w:tc>
          <w:tcPr>
            <w:tcW w:type="dxa" w:w="1356"/>
          </w:tcPr>
          <w:p>
            <w:r>
              <w:t>0801EC221046</w:t>
            </w:r>
          </w:p>
        </w:tc>
        <w:tc>
          <w:tcPr>
            <w:tcW w:type="dxa" w:w="1356"/>
          </w:tcPr>
          <w:p>
            <w:r>
              <w:t>0801CS221065</w:t>
            </w:r>
          </w:p>
        </w:tc>
        <w:tc>
          <w:tcPr>
            <w:tcW w:type="dxa" w:w="1356"/>
          </w:tcPr>
          <w:p>
            <w:r>
              <w:t>0801EC221058</w:t>
            </w:r>
          </w:p>
        </w:tc>
      </w:tr>
      <w:tr>
        <w:tc>
          <w:tcPr>
            <w:tcW w:type="dxa" w:w="1356"/>
          </w:tcPr>
          <w:p>
            <w:r>
              <w:t>0801CS211098</w:t>
            </w:r>
          </w:p>
        </w:tc>
        <w:tc>
          <w:tcPr>
            <w:tcW w:type="dxa" w:w="1356"/>
          </w:tcPr>
          <w:p>
            <w:r>
              <w:t>0801EC211064</w:t>
            </w:r>
          </w:p>
        </w:tc>
        <w:tc>
          <w:tcPr>
            <w:tcW w:type="dxa" w:w="1356"/>
          </w:tcPr>
          <w:p>
            <w:r>
              <w:t>0801CS221013</w:t>
            </w:r>
          </w:p>
        </w:tc>
        <w:tc>
          <w:tcPr>
            <w:tcW w:type="dxa" w:w="1356"/>
          </w:tcPr>
          <w:p>
            <w:r>
              <w:t>0801EC221011</w:t>
            </w:r>
          </w:p>
        </w:tc>
        <w:tc>
          <w:tcPr>
            <w:tcW w:type="dxa" w:w="1356"/>
          </w:tcPr>
          <w:p>
            <w:r>
              <w:t>0801CS221026</w:t>
            </w:r>
          </w:p>
        </w:tc>
        <w:tc>
          <w:tcPr>
            <w:tcW w:type="dxa" w:w="1356"/>
          </w:tcPr>
          <w:p>
            <w:r>
              <w:t>0801EC221022</w:t>
            </w:r>
          </w:p>
        </w:tc>
        <w:tc>
          <w:tcPr>
            <w:tcW w:type="dxa" w:w="1356"/>
          </w:tcPr>
          <w:p>
            <w:r>
              <w:t>0801CS221040</w:t>
            </w:r>
          </w:p>
        </w:tc>
        <w:tc>
          <w:tcPr>
            <w:tcW w:type="dxa" w:w="1356"/>
          </w:tcPr>
          <w:p>
            <w:r>
              <w:t>0801EC221034</w:t>
            </w:r>
          </w:p>
        </w:tc>
        <w:tc>
          <w:tcPr>
            <w:tcW w:type="dxa" w:w="1356"/>
          </w:tcPr>
          <w:p>
            <w:r>
              <w:t>0801CS221052</w:t>
            </w:r>
          </w:p>
        </w:tc>
        <w:tc>
          <w:tcPr>
            <w:tcW w:type="dxa" w:w="1356"/>
          </w:tcPr>
          <w:p>
            <w:r>
              <w:t>0801EC221047</w:t>
            </w:r>
          </w:p>
        </w:tc>
        <w:tc>
          <w:tcPr>
            <w:tcW w:type="dxa" w:w="1356"/>
          </w:tcPr>
          <w:p>
            <w:r>
              <w:t>0801CS221066</w:t>
            </w:r>
          </w:p>
        </w:tc>
        <w:tc>
          <w:tcPr>
            <w:tcW w:type="dxa" w:w="1356"/>
          </w:tcPr>
          <w:p>
            <w:r>
              <w:t>0801EC221059</w:t>
            </w:r>
          </w:p>
        </w:tc>
      </w:tr>
      <w:tr>
        <w:tc>
          <w:tcPr>
            <w:tcW w:type="dxa" w:w="1356"/>
          </w:tcPr>
          <w:p>
            <w:r>
              <w:t>0801CS221001</w:t>
            </w:r>
          </w:p>
        </w:tc>
        <w:tc>
          <w:tcPr>
            <w:tcW w:type="dxa" w:w="1356"/>
          </w:tcPr>
          <w:p>
            <w:r>
              <w:t>0801EC211096</w:t>
            </w:r>
          </w:p>
        </w:tc>
        <w:tc>
          <w:tcPr>
            <w:tcW w:type="dxa" w:w="1356"/>
          </w:tcPr>
          <w:p>
            <w:r>
              <w:t>0801CS221014</w:t>
            </w:r>
          </w:p>
        </w:tc>
        <w:tc>
          <w:tcPr>
            <w:tcW w:type="dxa" w:w="1356"/>
          </w:tcPr>
          <w:p>
            <w:r>
              <w:t>0801EC221012</w:t>
            </w:r>
          </w:p>
        </w:tc>
        <w:tc>
          <w:tcPr>
            <w:tcW w:type="dxa" w:w="1356"/>
          </w:tcPr>
          <w:p>
            <w:r>
              <w:t>0801CS221027</w:t>
            </w:r>
          </w:p>
        </w:tc>
        <w:tc>
          <w:tcPr>
            <w:tcW w:type="dxa" w:w="1356"/>
          </w:tcPr>
          <w:p>
            <w:r>
              <w:t>0801EC221023</w:t>
            </w:r>
          </w:p>
        </w:tc>
        <w:tc>
          <w:tcPr>
            <w:tcW w:type="dxa" w:w="1356"/>
          </w:tcPr>
          <w:p>
            <w:r>
              <w:t>0801CS221041</w:t>
            </w:r>
          </w:p>
        </w:tc>
        <w:tc>
          <w:tcPr>
            <w:tcW w:type="dxa" w:w="1356"/>
          </w:tcPr>
          <w:p>
            <w:r>
              <w:t>0801EC221035</w:t>
            </w:r>
          </w:p>
        </w:tc>
        <w:tc>
          <w:tcPr>
            <w:tcW w:type="dxa" w:w="1356"/>
          </w:tcPr>
          <w:p>
            <w:r>
              <w:t>0801CS221054</w:t>
            </w:r>
          </w:p>
        </w:tc>
        <w:tc>
          <w:tcPr>
            <w:tcW w:type="dxa" w:w="1356"/>
          </w:tcPr>
          <w:p>
            <w:r>
              <w:t>0801EC221048</w:t>
            </w:r>
          </w:p>
        </w:tc>
        <w:tc>
          <w:tcPr>
            <w:tcW w:type="dxa" w:w="1356"/>
          </w:tcPr>
          <w:p>
            <w:r>
              <w:t>0801CS221067</w:t>
            </w:r>
          </w:p>
        </w:tc>
        <w:tc>
          <w:tcPr>
            <w:tcW w:type="dxa" w:w="1356"/>
          </w:tcPr>
          <w:p>
            <w:r>
              <w:t>0801EC221060</w:t>
            </w:r>
          </w:p>
        </w:tc>
      </w:tr>
      <w:tr>
        <w:tc>
          <w:tcPr>
            <w:tcW w:type="dxa" w:w="1356"/>
          </w:tcPr>
          <w:p>
            <w:r>
              <w:t>0801CS221002</w:t>
            </w:r>
          </w:p>
        </w:tc>
        <w:tc>
          <w:tcPr>
            <w:tcW w:type="dxa" w:w="1356"/>
          </w:tcPr>
          <w:p>
            <w:r>
              <w:t>0801EC221001</w:t>
            </w:r>
          </w:p>
        </w:tc>
        <w:tc>
          <w:tcPr>
            <w:tcW w:type="dxa" w:w="1356"/>
          </w:tcPr>
          <w:p>
            <w:r>
              <w:t>0801CS221016</w:t>
            </w:r>
          </w:p>
        </w:tc>
        <w:tc>
          <w:tcPr>
            <w:tcW w:type="dxa" w:w="1356"/>
          </w:tcPr>
          <w:p>
            <w:r>
              <w:t>0801EC221013</w:t>
            </w:r>
          </w:p>
        </w:tc>
        <w:tc>
          <w:tcPr>
            <w:tcW w:type="dxa" w:w="1356"/>
          </w:tcPr>
          <w:p>
            <w:r>
              <w:t>0801CS221029</w:t>
            </w:r>
          </w:p>
        </w:tc>
        <w:tc>
          <w:tcPr>
            <w:tcW w:type="dxa" w:w="1356"/>
          </w:tcPr>
          <w:p>
            <w:r>
              <w:t>0801EC221024</w:t>
            </w:r>
          </w:p>
        </w:tc>
        <w:tc>
          <w:tcPr>
            <w:tcW w:type="dxa" w:w="1356"/>
          </w:tcPr>
          <w:p>
            <w:r>
              <w:t>0801CS221042</w:t>
            </w:r>
          </w:p>
        </w:tc>
        <w:tc>
          <w:tcPr>
            <w:tcW w:type="dxa" w:w="1356"/>
          </w:tcPr>
          <w:p>
            <w:r>
              <w:t>0801EC221037</w:t>
            </w:r>
          </w:p>
        </w:tc>
        <w:tc>
          <w:tcPr>
            <w:tcW w:type="dxa" w:w="1356"/>
          </w:tcPr>
          <w:p>
            <w:r>
              <w:t>0801CS221055</w:t>
            </w:r>
          </w:p>
        </w:tc>
        <w:tc>
          <w:tcPr>
            <w:tcW w:type="dxa" w:w="1356"/>
          </w:tcPr>
          <w:p>
            <w:r>
              <w:t>0801EC221049</w:t>
            </w:r>
          </w:p>
        </w:tc>
        <w:tc>
          <w:tcPr>
            <w:tcW w:type="dxa" w:w="1356"/>
          </w:tcPr>
          <w:p>
            <w:r>
              <w:t>0801CS221068</w:t>
            </w:r>
          </w:p>
        </w:tc>
        <w:tc>
          <w:tcPr>
            <w:tcW w:type="dxa" w:w="1356"/>
          </w:tcPr>
          <w:p>
            <w:r>
              <w:t>0801EC221061</w:t>
            </w:r>
          </w:p>
        </w:tc>
      </w:tr>
      <w:tr>
        <w:tc>
          <w:tcPr>
            <w:tcW w:type="dxa" w:w="1356"/>
          </w:tcPr>
          <w:p>
            <w:r>
              <w:t>0801CS221003</w:t>
            </w:r>
          </w:p>
        </w:tc>
        <w:tc>
          <w:tcPr>
            <w:tcW w:type="dxa" w:w="1356"/>
          </w:tcPr>
          <w:p>
            <w:r>
              <w:t>0801EC221002</w:t>
            </w:r>
          </w:p>
        </w:tc>
        <w:tc>
          <w:tcPr>
            <w:tcW w:type="dxa" w:w="1356"/>
          </w:tcPr>
          <w:p>
            <w:r>
              <w:t>0801CS221017</w:t>
            </w:r>
          </w:p>
        </w:tc>
        <w:tc>
          <w:tcPr>
            <w:tcW w:type="dxa" w:w="1356"/>
          </w:tcPr>
          <w:p>
            <w:r>
              <w:t>0801EC221014</w:t>
            </w:r>
          </w:p>
        </w:tc>
        <w:tc>
          <w:tcPr>
            <w:tcW w:type="dxa" w:w="1356"/>
          </w:tcPr>
          <w:p>
            <w:r>
              <w:t>0801CS221030</w:t>
            </w:r>
          </w:p>
        </w:tc>
        <w:tc>
          <w:tcPr>
            <w:tcW w:type="dxa" w:w="1356"/>
          </w:tcPr>
          <w:p>
            <w:r>
              <w:t>0801EC221025</w:t>
            </w:r>
          </w:p>
        </w:tc>
        <w:tc>
          <w:tcPr>
            <w:tcW w:type="dxa" w:w="1356"/>
          </w:tcPr>
          <w:p>
            <w:r>
              <w:t>0801CS221043</w:t>
            </w:r>
          </w:p>
        </w:tc>
        <w:tc>
          <w:tcPr>
            <w:tcW w:type="dxa" w:w="1356"/>
          </w:tcPr>
          <w:p>
            <w:r>
              <w:t>0801EC221038</w:t>
            </w:r>
          </w:p>
        </w:tc>
        <w:tc>
          <w:tcPr>
            <w:tcW w:type="dxa" w:w="1356"/>
          </w:tcPr>
          <w:p>
            <w:r>
              <w:t>0801CS221056</w:t>
            </w:r>
          </w:p>
        </w:tc>
        <w:tc>
          <w:tcPr>
            <w:tcW w:type="dxa" w:w="1356"/>
          </w:tcPr>
          <w:p>
            <w:r>
              <w:t>0801EC221050</w:t>
            </w:r>
          </w:p>
        </w:tc>
        <w:tc>
          <w:tcPr>
            <w:tcW w:type="dxa" w:w="1356"/>
          </w:tcPr>
          <w:p>
            <w:r>
              <w:t>0801CS221069</w:t>
            </w:r>
          </w:p>
        </w:tc>
        <w:tc>
          <w:tcPr>
            <w:tcW w:type="dxa" w:w="1356"/>
          </w:tcPr>
          <w:p>
            <w:r>
              <w:t>0801EC221062</w:t>
            </w:r>
          </w:p>
        </w:tc>
      </w:tr>
      <w:tr>
        <w:tc>
          <w:tcPr>
            <w:tcW w:type="dxa" w:w="1356"/>
          </w:tcPr>
          <w:p>
            <w:r>
              <w:t>0801CS221004</w:t>
            </w:r>
          </w:p>
        </w:tc>
        <w:tc>
          <w:tcPr>
            <w:tcW w:type="dxa" w:w="1356"/>
          </w:tcPr>
          <w:p>
            <w:r>
              <w:t>0801EC221003</w:t>
            </w:r>
          </w:p>
        </w:tc>
        <w:tc>
          <w:tcPr>
            <w:tcW w:type="dxa" w:w="1356"/>
          </w:tcPr>
          <w:p>
            <w:r>
              <w:t>0801CS221018</w:t>
            </w:r>
          </w:p>
        </w:tc>
        <w:tc>
          <w:tcPr>
            <w:tcW w:type="dxa" w:w="1356"/>
          </w:tcPr>
          <w:p>
            <w:r>
              <w:t>0801EC221015</w:t>
            </w:r>
          </w:p>
        </w:tc>
        <w:tc>
          <w:tcPr>
            <w:tcW w:type="dxa" w:w="1356"/>
          </w:tcPr>
          <w:p>
            <w:r>
              <w:t>0801CS221031</w:t>
            </w:r>
          </w:p>
        </w:tc>
        <w:tc>
          <w:tcPr>
            <w:tcW w:type="dxa" w:w="1356"/>
          </w:tcPr>
          <w:p>
            <w:r>
              <w:t>0801EC221026</w:t>
            </w:r>
          </w:p>
        </w:tc>
        <w:tc>
          <w:tcPr>
            <w:tcW w:type="dxa" w:w="1356"/>
          </w:tcPr>
          <w:p>
            <w:r>
              <w:t>0801CS221044</w:t>
            </w:r>
          </w:p>
        </w:tc>
        <w:tc>
          <w:tcPr>
            <w:tcW w:type="dxa" w:w="1356"/>
          </w:tcPr>
          <w:p>
            <w:r>
              <w:t>0801EC221039</w:t>
            </w:r>
          </w:p>
        </w:tc>
        <w:tc>
          <w:tcPr>
            <w:tcW w:type="dxa" w:w="1356"/>
          </w:tcPr>
          <w:p>
            <w:r>
              <w:t>0801CS221057</w:t>
            </w:r>
          </w:p>
        </w:tc>
        <w:tc>
          <w:tcPr>
            <w:tcW w:type="dxa" w:w="1356"/>
          </w:tcPr>
          <w:p>
            <w:r>
              <w:t>0801EC221051</w:t>
            </w:r>
          </w:p>
        </w:tc>
        <w:tc>
          <w:tcPr>
            <w:tcW w:type="dxa" w:w="1356"/>
          </w:tcPr>
          <w:p>
            <w:r>
              <w:t>0801CS221070</w:t>
            </w:r>
          </w:p>
        </w:tc>
        <w:tc>
          <w:tcPr>
            <w:tcW w:type="dxa" w:w="1356"/>
          </w:tcPr>
          <w:p>
            <w:r>
              <w:t>0801EC221064</w:t>
            </w:r>
          </w:p>
        </w:tc>
      </w:tr>
      <w:tr>
        <w:tc>
          <w:tcPr>
            <w:tcW w:type="dxa" w:w="1356"/>
          </w:tcPr>
          <w:p>
            <w:r>
              <w:t>0801CS221006</w:t>
            </w:r>
          </w:p>
        </w:tc>
        <w:tc>
          <w:tcPr>
            <w:tcW w:type="dxa" w:w="1356"/>
          </w:tcPr>
          <w:p>
            <w:r>
              <w:t>0801EC221004</w:t>
            </w:r>
          </w:p>
        </w:tc>
        <w:tc>
          <w:tcPr>
            <w:tcW w:type="dxa" w:w="1356"/>
          </w:tcPr>
          <w:p>
            <w:r>
              <w:t>0801CS221019</w:t>
            </w:r>
          </w:p>
        </w:tc>
        <w:tc>
          <w:tcPr>
            <w:tcW w:type="dxa" w:w="1356"/>
          </w:tcPr>
          <w:p>
            <w:r>
              <w:t>0801EC221016</w:t>
            </w:r>
          </w:p>
        </w:tc>
        <w:tc>
          <w:tcPr>
            <w:tcW w:type="dxa" w:w="1356"/>
          </w:tcPr>
          <w:p>
            <w:r>
              <w:t>0801CS221032</w:t>
            </w:r>
          </w:p>
        </w:tc>
        <w:tc>
          <w:tcPr>
            <w:tcW w:type="dxa" w:w="1356"/>
          </w:tcPr>
          <w:p>
            <w:r>
              <w:t>0801EC221027</w:t>
            </w:r>
          </w:p>
        </w:tc>
        <w:tc>
          <w:tcPr>
            <w:tcW w:type="dxa" w:w="1356"/>
          </w:tcPr>
          <w:p>
            <w:r>
              <w:t>0801CS221045</w:t>
            </w:r>
          </w:p>
        </w:tc>
        <w:tc>
          <w:tcPr>
            <w:tcW w:type="dxa" w:w="1356"/>
          </w:tcPr>
          <w:p>
            <w:r>
              <w:t>0801EC221040</w:t>
            </w:r>
          </w:p>
        </w:tc>
        <w:tc>
          <w:tcPr>
            <w:tcW w:type="dxa" w:w="1356"/>
          </w:tcPr>
          <w:p>
            <w:r>
              <w:t>0801CS221058</w:t>
            </w:r>
          </w:p>
        </w:tc>
        <w:tc>
          <w:tcPr>
            <w:tcW w:type="dxa" w:w="1356"/>
          </w:tcPr>
          <w:p>
            <w:r>
              <w:t>0801EC221052</w:t>
            </w:r>
          </w:p>
        </w:tc>
        <w:tc>
          <w:tcPr>
            <w:tcW w:type="dxa" w:w="1356"/>
          </w:tcPr>
          <w:p>
            <w:r>
              <w:t>0801CS221071</w:t>
            </w:r>
          </w:p>
        </w:tc>
        <w:tc>
          <w:tcPr>
            <w:tcW w:type="dxa" w:w="1356"/>
          </w:tcPr>
          <w:p>
            <w:r>
              <w:t>0801EC221065</w:t>
            </w:r>
          </w:p>
        </w:tc>
      </w:tr>
      <w:tr>
        <w:tc>
          <w:tcPr>
            <w:tcW w:type="dxa" w:w="1356"/>
          </w:tcPr>
          <w:p>
            <w:r>
              <w:t>0801CS221007</w:t>
            </w:r>
          </w:p>
        </w:tc>
        <w:tc>
          <w:tcPr>
            <w:tcW w:type="dxa" w:w="1356"/>
          </w:tcPr>
          <w:p>
            <w:r>
              <w:t>0801EC221005</w:t>
            </w:r>
          </w:p>
        </w:tc>
        <w:tc>
          <w:tcPr>
            <w:tcW w:type="dxa" w:w="1356"/>
          </w:tcPr>
          <w:p>
            <w:r>
              <w:t>0801CS221020</w:t>
            </w:r>
          </w:p>
        </w:tc>
        <w:tc>
          <w:tcPr>
            <w:tcW w:type="dxa" w:w="1356"/>
          </w:tcPr>
          <w:p>
            <w:r>
              <w:t>0801EC221017</w:t>
            </w:r>
          </w:p>
        </w:tc>
        <w:tc>
          <w:tcPr>
            <w:tcW w:type="dxa" w:w="1356"/>
          </w:tcPr>
          <w:p>
            <w:r>
              <w:t>0801CS221034</w:t>
            </w:r>
          </w:p>
        </w:tc>
        <w:tc>
          <w:tcPr>
            <w:tcW w:type="dxa" w:w="1356"/>
          </w:tcPr>
          <w:p>
            <w:r>
              <w:t>0801EC221028</w:t>
            </w:r>
          </w:p>
        </w:tc>
        <w:tc>
          <w:tcPr>
            <w:tcW w:type="dxa" w:w="1356"/>
          </w:tcPr>
          <w:p>
            <w:r>
              <w:t>0801CS221046</w:t>
            </w:r>
          </w:p>
        </w:tc>
        <w:tc>
          <w:tcPr>
            <w:tcW w:type="dxa" w:w="1356"/>
          </w:tcPr>
          <w:p>
            <w:r>
              <w:t>0801EC221041</w:t>
            </w:r>
          </w:p>
        </w:tc>
        <w:tc>
          <w:tcPr>
            <w:tcW w:type="dxa" w:w="1356"/>
          </w:tcPr>
          <w:p>
            <w:r>
              <w:t>0801CS221059</w:t>
            </w:r>
          </w:p>
        </w:tc>
        <w:tc>
          <w:tcPr>
            <w:tcW w:type="dxa" w:w="1356"/>
          </w:tcPr>
          <w:p>
            <w:r>
              <w:t>0801EC221053</w:t>
            </w:r>
          </w:p>
        </w:tc>
        <w:tc>
          <w:tcPr>
            <w:tcW w:type="dxa" w:w="1356"/>
          </w:tcPr>
          <w:p>
            <w:r>
              <w:t>0801CS221072</w:t>
            </w:r>
          </w:p>
        </w:tc>
        <w:tc>
          <w:tcPr>
            <w:tcW w:type="dxa" w:w="1356"/>
          </w:tcPr>
          <w:p>
            <w:r>
              <w:t>0801EC221067</w:t>
            </w:r>
          </w:p>
        </w:tc>
      </w:tr>
      <w:tr>
        <w:tc>
          <w:tcPr>
            <w:tcW w:type="dxa" w:w="1356"/>
          </w:tcPr>
          <w:p>
            <w:r>
              <w:t>0801CS221008</w:t>
            </w:r>
          </w:p>
        </w:tc>
        <w:tc>
          <w:tcPr>
            <w:tcW w:type="dxa" w:w="1356"/>
          </w:tcPr>
          <w:p>
            <w:r>
              <w:t>0801EC221006</w:t>
            </w:r>
          </w:p>
        </w:tc>
        <w:tc>
          <w:tcPr>
            <w:tcW w:type="dxa" w:w="1356"/>
          </w:tcPr>
          <w:p>
            <w:r>
              <w:t>0801CS221021</w:t>
            </w:r>
          </w:p>
        </w:tc>
        <w:tc>
          <w:tcPr>
            <w:tcW w:type="dxa" w:w="1356"/>
          </w:tcPr>
          <w:p>
            <w:r>
              <w:t>0801EC221018</w:t>
            </w:r>
          </w:p>
        </w:tc>
        <w:tc>
          <w:tcPr>
            <w:tcW w:type="dxa" w:w="1356"/>
          </w:tcPr>
          <w:p>
            <w:r>
              <w:t>0801CS221035</w:t>
            </w:r>
          </w:p>
        </w:tc>
        <w:tc>
          <w:tcPr>
            <w:tcW w:type="dxa" w:w="1356"/>
          </w:tcPr>
          <w:p>
            <w:r>
              <w:t>0801EC221029</w:t>
            </w:r>
          </w:p>
        </w:tc>
        <w:tc>
          <w:tcPr>
            <w:tcW w:type="dxa" w:w="1356"/>
          </w:tcPr>
          <w:p>
            <w:r>
              <w:t>0801CS221047</w:t>
            </w:r>
          </w:p>
        </w:tc>
        <w:tc>
          <w:tcPr>
            <w:tcW w:type="dxa" w:w="1356"/>
          </w:tcPr>
          <w:p>
            <w:r>
              <w:t>0801EC221043</w:t>
            </w:r>
          </w:p>
        </w:tc>
        <w:tc>
          <w:tcPr>
            <w:tcW w:type="dxa" w:w="1356"/>
          </w:tcPr>
          <w:p>
            <w:r>
              <w:t>0801CS221060</w:t>
            </w:r>
          </w:p>
        </w:tc>
        <w:tc>
          <w:tcPr>
            <w:tcW w:type="dxa" w:w="1356"/>
          </w:tcPr>
          <w:p>
            <w:r>
              <w:t>0801EC221055</w:t>
            </w:r>
          </w:p>
        </w:tc>
        <w:tc>
          <w:tcPr>
            <w:tcW w:type="dxa" w:w="1356"/>
          </w:tcPr>
          <w:p>
            <w:r>
              <w:t>0801CS221073</w:t>
            </w:r>
          </w:p>
        </w:tc>
        <w:tc>
          <w:tcPr>
            <w:tcW w:type="dxa" w:w="1356"/>
          </w:tcPr>
          <w:p>
            <w:r>
              <w:t>0801EC221068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pPr>
        <w:jc w:val="center"/>
      </w:pPr>
      <w:r>
        <w:t xml:space="preserve"> </w:t>
      </w:r>
    </w:p>
    <w:p>
      <w:r>
        <w:rPr>
          <w:rFonts w:ascii="Cambria Math" w:hAnsi="Cambria Math"/>
          <w:b/>
          <w:sz w:val="24"/>
        </w:rPr>
        <w:t>CO24507 Data Structures Total:66</w:t>
      </w:r>
    </w:p>
    <w:p>
      <w:r>
        <w:rPr>
          <w:rFonts w:ascii="Cambria Math" w:hAnsi="Cambria Math"/>
          <w:b/>
          <w:sz w:val="24"/>
        </w:rPr>
        <w:t>EC25564 Electromagnetic Waves Total:66</w:t>
      </w:r>
    </w:p>
    <w:p>
      <w:pPr>
        <w:jc w:val="right"/>
      </w:pPr>
      <w:r>
        <w:rPr>
          <w:b/>
        </w:rPr>
        <w:t>Grand Total:132</w:t>
      </w:r>
    </w:p>
    <w:p>
      <w:r>
        <w:br w:type="page"/>
      </w:r>
    </w:p>
    <w:p>
      <w:pPr>
        <w:pStyle w:val="Title"/>
      </w:pPr>
      <w:r>
        <w:t>Room No:LT-102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0801CS221074</w:t>
            </w:r>
          </w:p>
        </w:tc>
        <w:tc>
          <w:tcPr>
            <w:tcW w:type="dxa" w:w="1356"/>
          </w:tcPr>
          <w:p>
            <w:r>
              <w:t>0801EC221069</w:t>
            </w:r>
          </w:p>
        </w:tc>
        <w:tc>
          <w:tcPr>
            <w:tcW w:type="dxa" w:w="1356"/>
          </w:tcPr>
          <w:p>
            <w:r>
              <w:t>0801CS221087</w:t>
            </w:r>
          </w:p>
        </w:tc>
        <w:tc>
          <w:tcPr>
            <w:tcW w:type="dxa" w:w="1356"/>
          </w:tcPr>
          <w:p>
            <w:r>
              <w:t>0801EC221084</w:t>
            </w:r>
          </w:p>
        </w:tc>
        <w:tc>
          <w:tcPr>
            <w:tcW w:type="dxa" w:w="1356"/>
          </w:tcPr>
          <w:p>
            <w:r>
              <w:t>0801CS221098</w:t>
            </w:r>
          </w:p>
        </w:tc>
        <w:tc>
          <w:tcPr>
            <w:tcW w:type="dxa" w:w="1356"/>
          </w:tcPr>
          <w:p>
            <w:r>
              <w:t>0801EC221102</w:t>
            </w:r>
          </w:p>
        </w:tc>
        <w:tc>
          <w:tcPr>
            <w:tcW w:type="dxa" w:w="1356"/>
          </w:tcPr>
          <w:p>
            <w:r>
              <w:t>0801CS221111</w:t>
            </w:r>
          </w:p>
        </w:tc>
        <w:tc>
          <w:tcPr>
            <w:tcW w:type="dxa" w:w="1356"/>
          </w:tcPr>
          <w:p>
            <w:r>
              <w:t>0801EC221117</w:t>
            </w:r>
          </w:p>
        </w:tc>
        <w:tc>
          <w:tcPr>
            <w:tcW w:type="dxa" w:w="1356"/>
          </w:tcPr>
          <w:p>
            <w:r>
              <w:t>0801CS221124</w:t>
            </w:r>
          </w:p>
        </w:tc>
        <w:tc>
          <w:tcPr>
            <w:tcW w:type="dxa" w:w="1356"/>
          </w:tcPr>
          <w:p>
            <w:r>
              <w:t>0801EC233D06</w:t>
            </w:r>
          </w:p>
        </w:tc>
        <w:tc>
          <w:tcPr>
            <w:tcW w:type="dxa" w:w="1356"/>
          </w:tcPr>
          <w:p>
            <w:r>
              <w:t>0801CS221139</w:t>
            </w:r>
          </w:p>
        </w:tc>
        <w:tc>
          <w:tcPr>
            <w:tcW w:type="dxa" w:w="1356"/>
          </w:tcPr>
          <w:p>
            <w:r>
              <w:t>0801CE221066</w:t>
            </w:r>
          </w:p>
        </w:tc>
      </w:tr>
      <w:tr>
        <w:tc>
          <w:tcPr>
            <w:tcW w:type="dxa" w:w="1356"/>
          </w:tcPr>
          <w:p>
            <w:r>
              <w:t>0801CS221075</w:t>
            </w:r>
          </w:p>
        </w:tc>
        <w:tc>
          <w:tcPr>
            <w:tcW w:type="dxa" w:w="1356"/>
          </w:tcPr>
          <w:p>
            <w:r>
              <w:t>0801EC221071</w:t>
            </w:r>
          </w:p>
        </w:tc>
        <w:tc>
          <w:tcPr>
            <w:tcW w:type="dxa" w:w="1356"/>
          </w:tcPr>
          <w:p>
            <w:r>
              <w:t>0801CS221088</w:t>
            </w:r>
          </w:p>
        </w:tc>
        <w:tc>
          <w:tcPr>
            <w:tcW w:type="dxa" w:w="1356"/>
          </w:tcPr>
          <w:p>
            <w:r>
              <w:t>0801EC221086</w:t>
            </w:r>
          </w:p>
        </w:tc>
        <w:tc>
          <w:tcPr>
            <w:tcW w:type="dxa" w:w="1356"/>
          </w:tcPr>
          <w:p>
            <w:r>
              <w:t>0801CS221099</w:t>
            </w:r>
          </w:p>
        </w:tc>
        <w:tc>
          <w:tcPr>
            <w:tcW w:type="dxa" w:w="1356"/>
          </w:tcPr>
          <w:p>
            <w:r>
              <w:t>0801EC221103</w:t>
            </w:r>
          </w:p>
        </w:tc>
        <w:tc>
          <w:tcPr>
            <w:tcW w:type="dxa" w:w="1356"/>
          </w:tcPr>
          <w:p>
            <w:r>
              <w:t>0801CS221112</w:t>
            </w:r>
          </w:p>
        </w:tc>
        <w:tc>
          <w:tcPr>
            <w:tcW w:type="dxa" w:w="1356"/>
          </w:tcPr>
          <w:p>
            <w:r>
              <w:t>0801EC221118</w:t>
            </w:r>
          </w:p>
        </w:tc>
        <w:tc>
          <w:tcPr>
            <w:tcW w:type="dxa" w:w="1356"/>
          </w:tcPr>
          <w:p>
            <w:r>
              <w:t>0801CS221125</w:t>
            </w:r>
          </w:p>
        </w:tc>
        <w:tc>
          <w:tcPr>
            <w:tcW w:type="dxa" w:w="1356"/>
          </w:tcPr>
          <w:p>
            <w:r>
              <w:t>0801EC233D08</w:t>
            </w:r>
          </w:p>
        </w:tc>
        <w:tc>
          <w:tcPr>
            <w:tcW w:type="dxa" w:w="1356"/>
          </w:tcPr>
          <w:p>
            <w:r>
              <w:t>0801CS221140</w:t>
            </w:r>
          </w:p>
        </w:tc>
        <w:tc>
          <w:tcPr>
            <w:tcW w:type="dxa" w:w="1356"/>
          </w:tcPr>
          <w:p>
            <w:r>
              <w:t>0801CE221084</w:t>
            </w:r>
          </w:p>
        </w:tc>
      </w:tr>
      <w:tr>
        <w:tc>
          <w:tcPr>
            <w:tcW w:type="dxa" w:w="1356"/>
          </w:tcPr>
          <w:p>
            <w:r>
              <w:t>0801CS221077</w:t>
            </w:r>
          </w:p>
        </w:tc>
        <w:tc>
          <w:tcPr>
            <w:tcW w:type="dxa" w:w="1356"/>
          </w:tcPr>
          <w:p>
            <w:r>
              <w:t>0801EC221072</w:t>
            </w:r>
          </w:p>
        </w:tc>
        <w:tc>
          <w:tcPr>
            <w:tcW w:type="dxa" w:w="1356"/>
          </w:tcPr>
          <w:p>
            <w:r>
              <w:t>0801CS221089</w:t>
            </w:r>
          </w:p>
        </w:tc>
        <w:tc>
          <w:tcPr>
            <w:tcW w:type="dxa" w:w="1356"/>
          </w:tcPr>
          <w:p>
            <w:r>
              <w:t>0801EC221090</w:t>
            </w:r>
          </w:p>
        </w:tc>
        <w:tc>
          <w:tcPr>
            <w:tcW w:type="dxa" w:w="1356"/>
          </w:tcPr>
          <w:p>
            <w:r>
              <w:t>0801CS221100</w:t>
            </w:r>
          </w:p>
        </w:tc>
        <w:tc>
          <w:tcPr>
            <w:tcW w:type="dxa" w:w="1356"/>
          </w:tcPr>
          <w:p>
            <w:r>
              <w:t>0801EC221105</w:t>
            </w:r>
          </w:p>
        </w:tc>
        <w:tc>
          <w:tcPr>
            <w:tcW w:type="dxa" w:w="1356"/>
          </w:tcPr>
          <w:p>
            <w:r>
              <w:t>0801CS221113</w:t>
            </w:r>
          </w:p>
        </w:tc>
        <w:tc>
          <w:tcPr>
            <w:tcW w:type="dxa" w:w="1356"/>
          </w:tcPr>
          <w:p>
            <w:r>
              <w:t>0801EC221119</w:t>
            </w:r>
          </w:p>
        </w:tc>
        <w:tc>
          <w:tcPr>
            <w:tcW w:type="dxa" w:w="1356"/>
          </w:tcPr>
          <w:p>
            <w:r>
              <w:t>0801CS221126</w:t>
            </w:r>
          </w:p>
        </w:tc>
        <w:tc>
          <w:tcPr>
            <w:tcW w:type="dxa" w:w="1356"/>
          </w:tcPr>
          <w:p>
            <w:r>
              <w:t>0801EC233D09</w:t>
            </w:r>
          </w:p>
        </w:tc>
        <w:tc>
          <w:tcPr>
            <w:tcW w:type="dxa" w:w="1356"/>
          </w:tcPr>
          <w:p>
            <w:r>
              <w:t>0801CS221141</w:t>
            </w:r>
          </w:p>
        </w:tc>
        <w:tc>
          <w:tcPr>
            <w:tcW w:type="dxa" w:w="1356"/>
          </w:tcPr>
          <w:p>
            <w:r>
              <w:t>0801CE221096</w:t>
            </w:r>
          </w:p>
        </w:tc>
      </w:tr>
      <w:tr>
        <w:tc>
          <w:tcPr>
            <w:tcW w:type="dxa" w:w="1356"/>
          </w:tcPr>
          <w:p>
            <w:r>
              <w:t>0801CS221078</w:t>
            </w:r>
          </w:p>
        </w:tc>
        <w:tc>
          <w:tcPr>
            <w:tcW w:type="dxa" w:w="1356"/>
          </w:tcPr>
          <w:p>
            <w:r>
              <w:t>0801EC221073</w:t>
            </w:r>
          </w:p>
        </w:tc>
        <w:tc>
          <w:tcPr>
            <w:tcW w:type="dxa" w:w="1356"/>
          </w:tcPr>
          <w:p>
            <w:r>
              <w:t>0801CS221090</w:t>
            </w:r>
          </w:p>
        </w:tc>
        <w:tc>
          <w:tcPr>
            <w:tcW w:type="dxa" w:w="1356"/>
          </w:tcPr>
          <w:p>
            <w:r>
              <w:t>0801EC221091</w:t>
            </w:r>
          </w:p>
        </w:tc>
        <w:tc>
          <w:tcPr>
            <w:tcW w:type="dxa" w:w="1356"/>
          </w:tcPr>
          <w:p>
            <w:r>
              <w:t>0801CS221101</w:t>
            </w:r>
          </w:p>
        </w:tc>
        <w:tc>
          <w:tcPr>
            <w:tcW w:type="dxa" w:w="1356"/>
          </w:tcPr>
          <w:p>
            <w:r>
              <w:t>0801EC221106</w:t>
            </w:r>
          </w:p>
        </w:tc>
        <w:tc>
          <w:tcPr>
            <w:tcW w:type="dxa" w:w="1356"/>
          </w:tcPr>
          <w:p>
            <w:r>
              <w:t>0801CS221114</w:t>
            </w:r>
          </w:p>
        </w:tc>
        <w:tc>
          <w:tcPr>
            <w:tcW w:type="dxa" w:w="1356"/>
          </w:tcPr>
          <w:p>
            <w:r>
              <w:t>0801EC221120</w:t>
            </w:r>
          </w:p>
        </w:tc>
        <w:tc>
          <w:tcPr>
            <w:tcW w:type="dxa" w:w="1356"/>
          </w:tcPr>
          <w:p>
            <w:r>
              <w:t>0801CS221127</w:t>
            </w:r>
          </w:p>
        </w:tc>
        <w:tc>
          <w:tcPr>
            <w:tcW w:type="dxa" w:w="1356"/>
          </w:tcPr>
          <w:p>
            <w:r>
              <w:t>0801EE221107</w:t>
            </w:r>
          </w:p>
        </w:tc>
        <w:tc>
          <w:tcPr>
            <w:tcW w:type="dxa" w:w="1356"/>
          </w:tcPr>
          <w:p>
            <w:r>
              <w:t>0801CS221142</w:t>
            </w:r>
          </w:p>
        </w:tc>
        <w:tc>
          <w:tcPr>
            <w:tcW w:type="dxa" w:w="1356"/>
          </w:tcPr>
          <w:p>
            <w:r>
              <w:t>0801EE181082</w:t>
            </w:r>
          </w:p>
        </w:tc>
      </w:tr>
      <w:tr>
        <w:tc>
          <w:tcPr>
            <w:tcW w:type="dxa" w:w="1356"/>
          </w:tcPr>
          <w:p>
            <w:r>
              <w:t>0801CS221079</w:t>
            </w:r>
          </w:p>
        </w:tc>
        <w:tc>
          <w:tcPr>
            <w:tcW w:type="dxa" w:w="1356"/>
          </w:tcPr>
          <w:p>
            <w:r>
              <w:t>0801EC221074</w:t>
            </w:r>
          </w:p>
        </w:tc>
        <w:tc>
          <w:tcPr>
            <w:tcW w:type="dxa" w:w="1356"/>
          </w:tcPr>
          <w:p>
            <w:r>
              <w:t>0801CS221091</w:t>
            </w:r>
          </w:p>
        </w:tc>
        <w:tc>
          <w:tcPr>
            <w:tcW w:type="dxa" w:w="1356"/>
          </w:tcPr>
          <w:p>
            <w:r>
              <w:t>0801EC221092</w:t>
            </w:r>
          </w:p>
        </w:tc>
        <w:tc>
          <w:tcPr>
            <w:tcW w:type="dxa" w:w="1356"/>
          </w:tcPr>
          <w:p>
            <w:r>
              <w:t>0801CS221104</w:t>
            </w:r>
          </w:p>
        </w:tc>
        <w:tc>
          <w:tcPr>
            <w:tcW w:type="dxa" w:w="1356"/>
          </w:tcPr>
          <w:p>
            <w:r>
              <w:t>0801EC221108</w:t>
            </w:r>
          </w:p>
        </w:tc>
        <w:tc>
          <w:tcPr>
            <w:tcW w:type="dxa" w:w="1356"/>
          </w:tcPr>
          <w:p>
            <w:r>
              <w:t>0801CS221115</w:t>
            </w:r>
          </w:p>
        </w:tc>
        <w:tc>
          <w:tcPr>
            <w:tcW w:type="dxa" w:w="1356"/>
          </w:tcPr>
          <w:p>
            <w:r>
              <w:t>0801EC221121</w:t>
            </w:r>
          </w:p>
        </w:tc>
        <w:tc>
          <w:tcPr>
            <w:tcW w:type="dxa" w:w="1356"/>
          </w:tcPr>
          <w:p>
            <w:r>
              <w:t>0801CS221130</w:t>
            </w:r>
          </w:p>
        </w:tc>
        <w:tc>
          <w:tcPr>
            <w:tcW w:type="dxa" w:w="1356"/>
          </w:tcPr>
          <w:p>
            <w:r>
              <w:t>0801EI201024</w:t>
            </w:r>
          </w:p>
        </w:tc>
        <w:tc>
          <w:tcPr>
            <w:tcW w:type="dxa" w:w="1356"/>
          </w:tcPr>
          <w:p>
            <w:r>
              <w:t>0801CS221143</w:t>
            </w:r>
          </w:p>
        </w:tc>
        <w:tc>
          <w:tcPr>
            <w:tcW w:type="dxa" w:w="1356"/>
          </w:tcPr>
          <w:p>
            <w:r>
              <w:t>0801EE201027</w:t>
            </w:r>
          </w:p>
        </w:tc>
      </w:tr>
      <w:tr>
        <w:tc>
          <w:tcPr>
            <w:tcW w:type="dxa" w:w="1356"/>
          </w:tcPr>
          <w:p>
            <w:r>
              <w:t>0801CS221080</w:t>
            </w:r>
          </w:p>
        </w:tc>
        <w:tc>
          <w:tcPr>
            <w:tcW w:type="dxa" w:w="1356"/>
          </w:tcPr>
          <w:p>
            <w:r>
              <w:t>0801EC221077</w:t>
            </w:r>
          </w:p>
        </w:tc>
        <w:tc>
          <w:tcPr>
            <w:tcW w:type="dxa" w:w="1356"/>
          </w:tcPr>
          <w:p>
            <w:r>
              <w:t>0801CS221092</w:t>
            </w:r>
          </w:p>
        </w:tc>
        <w:tc>
          <w:tcPr>
            <w:tcW w:type="dxa" w:w="1356"/>
          </w:tcPr>
          <w:p>
            <w:r>
              <w:t>0801EC221093</w:t>
            </w:r>
          </w:p>
        </w:tc>
        <w:tc>
          <w:tcPr>
            <w:tcW w:type="dxa" w:w="1356"/>
          </w:tcPr>
          <w:p>
            <w:r>
              <w:t>0801CS221105</w:t>
            </w:r>
          </w:p>
        </w:tc>
        <w:tc>
          <w:tcPr>
            <w:tcW w:type="dxa" w:w="1356"/>
          </w:tcPr>
          <w:p>
            <w:r>
              <w:t>0801EC221109</w:t>
            </w:r>
          </w:p>
        </w:tc>
        <w:tc>
          <w:tcPr>
            <w:tcW w:type="dxa" w:w="1356"/>
          </w:tcPr>
          <w:p>
            <w:r>
              <w:t>0801CS221117</w:t>
            </w:r>
          </w:p>
        </w:tc>
        <w:tc>
          <w:tcPr>
            <w:tcW w:type="dxa" w:w="1356"/>
          </w:tcPr>
          <w:p>
            <w:r>
              <w:t>0801EC221122</w:t>
            </w:r>
          </w:p>
        </w:tc>
        <w:tc>
          <w:tcPr>
            <w:tcW w:type="dxa" w:w="1356"/>
          </w:tcPr>
          <w:p>
            <w:r>
              <w:t>0801CS221131</w:t>
            </w:r>
          </w:p>
        </w:tc>
        <w:tc>
          <w:tcPr>
            <w:tcW w:type="dxa" w:w="1356"/>
          </w:tcPr>
          <w:p>
            <w:r>
              <w:t>0801EI221081</w:t>
            </w:r>
          </w:p>
        </w:tc>
        <w:tc>
          <w:tcPr>
            <w:tcW w:type="dxa" w:w="1356"/>
          </w:tcPr>
          <w:p>
            <w:r>
              <w:t>0801CS221145</w:t>
            </w:r>
          </w:p>
        </w:tc>
        <w:tc>
          <w:tcPr>
            <w:tcW w:type="dxa" w:w="1356"/>
          </w:tcPr>
          <w:p>
            <w:r>
              <w:t>0801EE211008</w:t>
            </w:r>
          </w:p>
        </w:tc>
      </w:tr>
      <w:tr>
        <w:tc>
          <w:tcPr>
            <w:tcW w:type="dxa" w:w="1356"/>
          </w:tcPr>
          <w:p>
            <w:r>
              <w:t>0801CS221081</w:t>
            </w:r>
          </w:p>
        </w:tc>
        <w:tc>
          <w:tcPr>
            <w:tcW w:type="dxa" w:w="1356"/>
          </w:tcPr>
          <w:p>
            <w:r>
              <w:t>0801EC221078</w:t>
            </w:r>
          </w:p>
        </w:tc>
        <w:tc>
          <w:tcPr>
            <w:tcW w:type="dxa" w:w="1356"/>
          </w:tcPr>
          <w:p>
            <w:r>
              <w:t>0801CS221093</w:t>
            </w:r>
          </w:p>
        </w:tc>
        <w:tc>
          <w:tcPr>
            <w:tcW w:type="dxa" w:w="1356"/>
          </w:tcPr>
          <w:p>
            <w:r>
              <w:t>0801EC221094</w:t>
            </w:r>
          </w:p>
        </w:tc>
        <w:tc>
          <w:tcPr>
            <w:tcW w:type="dxa" w:w="1356"/>
          </w:tcPr>
          <w:p>
            <w:r>
              <w:t>0801CS221106</w:t>
            </w:r>
          </w:p>
        </w:tc>
        <w:tc>
          <w:tcPr>
            <w:tcW w:type="dxa" w:w="1356"/>
          </w:tcPr>
          <w:p>
            <w:r>
              <w:t>0801EC221110</w:t>
            </w:r>
          </w:p>
        </w:tc>
        <w:tc>
          <w:tcPr>
            <w:tcW w:type="dxa" w:w="1356"/>
          </w:tcPr>
          <w:p>
            <w:r>
              <w:t>0801CS221118</w:t>
            </w:r>
          </w:p>
        </w:tc>
        <w:tc>
          <w:tcPr>
            <w:tcW w:type="dxa" w:w="1356"/>
          </w:tcPr>
          <w:p>
            <w:r>
              <w:t>0801EC223D05</w:t>
            </w:r>
          </w:p>
        </w:tc>
        <w:tc>
          <w:tcPr>
            <w:tcW w:type="dxa" w:w="1356"/>
          </w:tcPr>
          <w:p>
            <w:r>
              <w:t>0801CS221132</w:t>
            </w:r>
          </w:p>
        </w:tc>
        <w:tc>
          <w:tcPr>
            <w:tcW w:type="dxa" w:w="1356"/>
          </w:tcPr>
          <w:p>
            <w:r>
              <w:t>0801IP201019</w:t>
            </w:r>
          </w:p>
        </w:tc>
        <w:tc>
          <w:tcPr>
            <w:tcW w:type="dxa" w:w="1356"/>
          </w:tcPr>
          <w:p>
            <w:r>
              <w:t>0801CS221146</w:t>
            </w:r>
          </w:p>
        </w:tc>
        <w:tc>
          <w:tcPr>
            <w:tcW w:type="dxa" w:w="1356"/>
          </w:tcPr>
          <w:p>
            <w:r>
              <w:t>0801EE211011</w:t>
            </w:r>
          </w:p>
        </w:tc>
      </w:tr>
      <w:tr>
        <w:tc>
          <w:tcPr>
            <w:tcW w:type="dxa" w:w="1356"/>
          </w:tcPr>
          <w:p>
            <w:r>
              <w:t>0801CS221082</w:t>
            </w:r>
          </w:p>
        </w:tc>
        <w:tc>
          <w:tcPr>
            <w:tcW w:type="dxa" w:w="1356"/>
          </w:tcPr>
          <w:p>
            <w:r>
              <w:t>0801EC221080</w:t>
            </w:r>
          </w:p>
        </w:tc>
        <w:tc>
          <w:tcPr>
            <w:tcW w:type="dxa" w:w="1356"/>
          </w:tcPr>
          <w:p>
            <w:r>
              <w:t>0801CS221094</w:t>
            </w:r>
          </w:p>
        </w:tc>
        <w:tc>
          <w:tcPr>
            <w:tcW w:type="dxa" w:w="1356"/>
          </w:tcPr>
          <w:p>
            <w:r>
              <w:t>0801EC221096</w:t>
            </w:r>
          </w:p>
        </w:tc>
        <w:tc>
          <w:tcPr>
            <w:tcW w:type="dxa" w:w="1356"/>
          </w:tcPr>
          <w:p>
            <w:r>
              <w:t>0801CS221107</w:t>
            </w:r>
          </w:p>
        </w:tc>
        <w:tc>
          <w:tcPr>
            <w:tcW w:type="dxa" w:w="1356"/>
          </w:tcPr>
          <w:p>
            <w:r>
              <w:t>0801EC221112</w:t>
            </w:r>
          </w:p>
        </w:tc>
        <w:tc>
          <w:tcPr>
            <w:tcW w:type="dxa" w:w="1356"/>
          </w:tcPr>
          <w:p>
            <w:r>
              <w:t>0801CS221119</w:t>
            </w:r>
          </w:p>
        </w:tc>
        <w:tc>
          <w:tcPr>
            <w:tcW w:type="dxa" w:w="1356"/>
          </w:tcPr>
          <w:p>
            <w:r>
              <w:t>0801EC233D01</w:t>
            </w:r>
          </w:p>
        </w:tc>
        <w:tc>
          <w:tcPr>
            <w:tcW w:type="dxa" w:w="1356"/>
          </w:tcPr>
          <w:p>
            <w:r>
              <w:t>0801CS221133</w:t>
            </w:r>
          </w:p>
        </w:tc>
        <w:tc>
          <w:tcPr>
            <w:tcW w:type="dxa" w:w="1356"/>
          </w:tcPr>
          <w:p>
            <w:r>
              <w:t>0801ME221112</w:t>
            </w:r>
          </w:p>
        </w:tc>
        <w:tc>
          <w:tcPr>
            <w:tcW w:type="dxa" w:w="1356"/>
          </w:tcPr>
          <w:p>
            <w:r>
              <w:t>0801CS221147</w:t>
            </w:r>
          </w:p>
        </w:tc>
        <w:tc>
          <w:tcPr>
            <w:tcW w:type="dxa" w:w="1356"/>
          </w:tcPr>
          <w:p>
            <w:r>
              <w:t>0801EE211012</w:t>
            </w:r>
          </w:p>
        </w:tc>
      </w:tr>
      <w:tr>
        <w:tc>
          <w:tcPr>
            <w:tcW w:type="dxa" w:w="1356"/>
          </w:tcPr>
          <w:p>
            <w:r>
              <w:t>0801CS221083</w:t>
            </w:r>
          </w:p>
        </w:tc>
        <w:tc>
          <w:tcPr>
            <w:tcW w:type="dxa" w:w="1356"/>
          </w:tcPr>
          <w:p>
            <w:r>
              <w:t>0801EC221081</w:t>
            </w:r>
          </w:p>
        </w:tc>
        <w:tc>
          <w:tcPr>
            <w:tcW w:type="dxa" w:w="1356"/>
          </w:tcPr>
          <w:p>
            <w:r>
              <w:t>0801CS221095</w:t>
            </w:r>
          </w:p>
        </w:tc>
        <w:tc>
          <w:tcPr>
            <w:tcW w:type="dxa" w:w="1356"/>
          </w:tcPr>
          <w:p>
            <w:r>
              <w:t>0801EC221097</w:t>
            </w:r>
          </w:p>
        </w:tc>
        <w:tc>
          <w:tcPr>
            <w:tcW w:type="dxa" w:w="1356"/>
          </w:tcPr>
          <w:p>
            <w:r>
              <w:t>0801CS221108</w:t>
            </w:r>
          </w:p>
        </w:tc>
        <w:tc>
          <w:tcPr>
            <w:tcW w:type="dxa" w:w="1356"/>
          </w:tcPr>
          <w:p>
            <w:r>
              <w:t>0801EC221113</w:t>
            </w:r>
          </w:p>
        </w:tc>
        <w:tc>
          <w:tcPr>
            <w:tcW w:type="dxa" w:w="1356"/>
          </w:tcPr>
          <w:p>
            <w:r>
              <w:t>0801CS221120</w:t>
            </w:r>
          </w:p>
        </w:tc>
        <w:tc>
          <w:tcPr>
            <w:tcW w:type="dxa" w:w="1356"/>
          </w:tcPr>
          <w:p>
            <w:r>
              <w:t>0801EC233D03</w:t>
            </w:r>
          </w:p>
        </w:tc>
        <w:tc>
          <w:tcPr>
            <w:tcW w:type="dxa" w:w="1356"/>
          </w:tcPr>
          <w:p>
            <w:r>
              <w:t>0801CS221134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0801CS221148</w:t>
            </w:r>
          </w:p>
        </w:tc>
        <w:tc>
          <w:tcPr>
            <w:tcW w:type="dxa" w:w="1356"/>
          </w:tcPr>
          <w:p>
            <w:r>
              <w:t>0801EE211024</w:t>
            </w:r>
          </w:p>
        </w:tc>
      </w:tr>
      <w:tr>
        <w:tc>
          <w:tcPr>
            <w:tcW w:type="dxa" w:w="1356"/>
          </w:tcPr>
          <w:p>
            <w:r>
              <w:t>0801CS221085</w:t>
            </w:r>
          </w:p>
        </w:tc>
        <w:tc>
          <w:tcPr>
            <w:tcW w:type="dxa" w:w="1356"/>
          </w:tcPr>
          <w:p>
            <w:r>
              <w:t>0801EC221082</w:t>
            </w:r>
          </w:p>
        </w:tc>
        <w:tc>
          <w:tcPr>
            <w:tcW w:type="dxa" w:w="1356"/>
          </w:tcPr>
          <w:p>
            <w:r>
              <w:t>0801CS221096</w:t>
            </w:r>
          </w:p>
        </w:tc>
        <w:tc>
          <w:tcPr>
            <w:tcW w:type="dxa" w:w="1356"/>
          </w:tcPr>
          <w:p>
            <w:r>
              <w:t>0801EC221098</w:t>
            </w:r>
          </w:p>
        </w:tc>
        <w:tc>
          <w:tcPr>
            <w:tcW w:type="dxa" w:w="1356"/>
          </w:tcPr>
          <w:p>
            <w:r>
              <w:t>0801CS221109</w:t>
            </w:r>
          </w:p>
        </w:tc>
        <w:tc>
          <w:tcPr>
            <w:tcW w:type="dxa" w:w="1356"/>
          </w:tcPr>
          <w:p>
            <w:r>
              <w:t>0801EC221114</w:t>
            </w:r>
          </w:p>
        </w:tc>
        <w:tc>
          <w:tcPr>
            <w:tcW w:type="dxa" w:w="1356"/>
          </w:tcPr>
          <w:p>
            <w:r>
              <w:t>0801CS221121</w:t>
            </w:r>
          </w:p>
        </w:tc>
        <w:tc>
          <w:tcPr>
            <w:tcW w:type="dxa" w:w="1356"/>
          </w:tcPr>
          <w:p>
            <w:r>
              <w:t>0801EC233D04</w:t>
            </w:r>
          </w:p>
        </w:tc>
        <w:tc>
          <w:tcPr>
            <w:tcW w:type="dxa" w:w="1356"/>
          </w:tcPr>
          <w:p>
            <w:r>
              <w:t>0801CS221135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0801CS221149</w:t>
            </w:r>
          </w:p>
        </w:tc>
        <w:tc>
          <w:tcPr>
            <w:tcW w:type="dxa" w:w="1356"/>
          </w:tcPr>
          <w:p>
            <w:r>
              <w:t>0801EE211026</w:t>
            </w:r>
          </w:p>
        </w:tc>
      </w:tr>
      <w:tr>
        <w:tc>
          <w:tcPr>
            <w:tcW w:type="dxa" w:w="1356"/>
          </w:tcPr>
          <w:p>
            <w:r>
              <w:t>0801CS221086</w:t>
            </w:r>
          </w:p>
        </w:tc>
        <w:tc>
          <w:tcPr>
            <w:tcW w:type="dxa" w:w="1356"/>
          </w:tcPr>
          <w:p>
            <w:r>
              <w:t>0801EC221083</w:t>
            </w:r>
          </w:p>
        </w:tc>
        <w:tc>
          <w:tcPr>
            <w:tcW w:type="dxa" w:w="1356"/>
          </w:tcPr>
          <w:p>
            <w:r>
              <w:t>0801CS221097</w:t>
            </w:r>
          </w:p>
        </w:tc>
        <w:tc>
          <w:tcPr>
            <w:tcW w:type="dxa" w:w="1356"/>
          </w:tcPr>
          <w:p>
            <w:r>
              <w:t>0801EC221100</w:t>
            </w:r>
          </w:p>
        </w:tc>
        <w:tc>
          <w:tcPr>
            <w:tcW w:type="dxa" w:w="1356"/>
          </w:tcPr>
          <w:p>
            <w:r>
              <w:t>0801CS221110</w:t>
            </w:r>
          </w:p>
        </w:tc>
        <w:tc>
          <w:tcPr>
            <w:tcW w:type="dxa" w:w="1356"/>
          </w:tcPr>
          <w:p>
            <w:r>
              <w:t>0801EC221116</w:t>
            </w:r>
          </w:p>
        </w:tc>
        <w:tc>
          <w:tcPr>
            <w:tcW w:type="dxa" w:w="1356"/>
          </w:tcPr>
          <w:p>
            <w:r>
              <w:t>0801CS221122</w:t>
            </w:r>
          </w:p>
        </w:tc>
        <w:tc>
          <w:tcPr>
            <w:tcW w:type="dxa" w:w="1356"/>
          </w:tcPr>
          <w:p>
            <w:r>
              <w:t>0801EC233D05</w:t>
            </w:r>
          </w:p>
        </w:tc>
        <w:tc>
          <w:tcPr>
            <w:tcW w:type="dxa" w:w="1356"/>
          </w:tcPr>
          <w:p>
            <w:r>
              <w:t>0801CS221136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0801CS221150</w:t>
            </w:r>
          </w:p>
        </w:tc>
        <w:tc>
          <w:tcPr>
            <w:tcW w:type="dxa" w:w="1356"/>
          </w:tcPr>
          <w:p>
            <w:r>
              <w:t>0801EE211030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pPr>
        <w:jc w:val="center"/>
      </w:pPr>
      <w:r>
        <w:t xml:space="preserve"> </w:t>
      </w:r>
    </w:p>
    <w:p>
      <w:r>
        <w:rPr>
          <w:rFonts w:ascii="Cambria Math" w:hAnsi="Cambria Math"/>
          <w:b/>
          <w:sz w:val="24"/>
        </w:rPr>
        <w:t>CO24507 Data Structures Total:66</w:t>
      </w:r>
    </w:p>
    <w:p>
      <w:r>
        <w:rPr>
          <w:rFonts w:ascii="Cambria Math" w:hAnsi="Cambria Math"/>
          <w:b/>
          <w:sz w:val="24"/>
        </w:rPr>
        <w:t>EC25564 Electromagnetic Waves Total:52</w:t>
      </w:r>
    </w:p>
    <w:p>
      <w:r>
        <w:rPr>
          <w:rFonts w:ascii="Cambria Math" w:hAnsi="Cambria Math"/>
          <w:b/>
          <w:sz w:val="24"/>
        </w:rPr>
        <w:t>EE22501 Electrical Machines- I Total:11</w:t>
      </w:r>
    </w:p>
    <w:p>
      <w:pPr>
        <w:jc w:val="right"/>
      </w:pPr>
      <w:r>
        <w:rPr>
          <w:b/>
        </w:rPr>
        <w:t>Grand Total:129</w:t>
      </w:r>
    </w:p>
    <w:p>
      <w:r>
        <w:br w:type="page"/>
      </w:r>
    </w:p>
    <w:p>
      <w:pPr>
        <w:pStyle w:val="Title"/>
      </w:pPr>
      <w:r>
        <w:t>Room No:LT-201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0801CS221151</w:t>
            </w:r>
          </w:p>
        </w:tc>
        <w:tc>
          <w:tcPr>
            <w:tcW w:type="dxa" w:w="1356"/>
          </w:tcPr>
          <w:p>
            <w:r>
              <w:t>0801EE211033</w:t>
            </w:r>
          </w:p>
        </w:tc>
        <w:tc>
          <w:tcPr>
            <w:tcW w:type="dxa" w:w="1356"/>
          </w:tcPr>
          <w:p>
            <w:r>
              <w:t>0801CS221166</w:t>
            </w:r>
          </w:p>
        </w:tc>
        <w:tc>
          <w:tcPr>
            <w:tcW w:type="dxa" w:w="1356"/>
          </w:tcPr>
          <w:p>
            <w:r>
              <w:t>0801EE221008</w:t>
            </w:r>
          </w:p>
        </w:tc>
        <w:tc>
          <w:tcPr>
            <w:tcW w:type="dxa" w:w="1356"/>
          </w:tcPr>
          <w:p>
            <w:r>
              <w:t>0801CS233D04</w:t>
            </w:r>
          </w:p>
        </w:tc>
        <w:tc>
          <w:tcPr>
            <w:tcW w:type="dxa" w:w="1356"/>
          </w:tcPr>
          <w:p>
            <w:r>
              <w:t>0801EE221022</w:t>
            </w:r>
          </w:p>
        </w:tc>
        <w:tc>
          <w:tcPr>
            <w:tcW w:type="dxa" w:w="1356"/>
          </w:tcPr>
          <w:p>
            <w:r>
              <w:t>0801CE221004</w:t>
            </w:r>
          </w:p>
        </w:tc>
        <w:tc>
          <w:tcPr>
            <w:tcW w:type="dxa" w:w="1356"/>
          </w:tcPr>
          <w:p>
            <w:r>
              <w:t>0801EE221033</w:t>
            </w:r>
          </w:p>
        </w:tc>
        <w:tc>
          <w:tcPr>
            <w:tcW w:type="dxa" w:w="1356"/>
          </w:tcPr>
          <w:p>
            <w:r>
              <w:t>0801IT221004</w:t>
            </w:r>
          </w:p>
        </w:tc>
        <w:tc>
          <w:tcPr>
            <w:tcW w:type="dxa" w:w="1356"/>
          </w:tcPr>
          <w:p>
            <w:r>
              <w:t>0801EE221046</w:t>
            </w:r>
          </w:p>
        </w:tc>
        <w:tc>
          <w:tcPr>
            <w:tcW w:type="dxa" w:w="1356"/>
          </w:tcPr>
          <w:p>
            <w:r>
              <w:t>0801IT221016</w:t>
            </w:r>
          </w:p>
        </w:tc>
        <w:tc>
          <w:tcPr>
            <w:tcW w:type="dxa" w:w="1356"/>
          </w:tcPr>
          <w:p>
            <w:r>
              <w:t>0801EE221062</w:t>
            </w:r>
          </w:p>
        </w:tc>
      </w:tr>
      <w:tr>
        <w:tc>
          <w:tcPr>
            <w:tcW w:type="dxa" w:w="1356"/>
          </w:tcPr>
          <w:p>
            <w:r>
              <w:t>0801CS221152</w:t>
            </w:r>
          </w:p>
        </w:tc>
        <w:tc>
          <w:tcPr>
            <w:tcW w:type="dxa" w:w="1356"/>
          </w:tcPr>
          <w:p>
            <w:r>
              <w:t>0801EE211051</w:t>
            </w:r>
          </w:p>
        </w:tc>
        <w:tc>
          <w:tcPr>
            <w:tcW w:type="dxa" w:w="1356"/>
          </w:tcPr>
          <w:p>
            <w:r>
              <w:t>0801CS221167</w:t>
            </w:r>
          </w:p>
        </w:tc>
        <w:tc>
          <w:tcPr>
            <w:tcW w:type="dxa" w:w="1356"/>
          </w:tcPr>
          <w:p>
            <w:r>
              <w:t>0801EE221009</w:t>
            </w:r>
          </w:p>
        </w:tc>
        <w:tc>
          <w:tcPr>
            <w:tcW w:type="dxa" w:w="1356"/>
          </w:tcPr>
          <w:p>
            <w:r>
              <w:t>0801CS233D05</w:t>
            </w:r>
          </w:p>
        </w:tc>
        <w:tc>
          <w:tcPr>
            <w:tcW w:type="dxa" w:w="1356"/>
          </w:tcPr>
          <w:p>
            <w:r>
              <w:t>0801EE221023</w:t>
            </w:r>
          </w:p>
        </w:tc>
        <w:tc>
          <w:tcPr>
            <w:tcW w:type="dxa" w:w="1356"/>
          </w:tcPr>
          <w:p>
            <w:r>
              <w:t>0801CS221053</w:t>
            </w:r>
          </w:p>
        </w:tc>
        <w:tc>
          <w:tcPr>
            <w:tcW w:type="dxa" w:w="1356"/>
          </w:tcPr>
          <w:p>
            <w:r>
              <w:t>0801EE221034</w:t>
            </w:r>
          </w:p>
        </w:tc>
        <w:tc>
          <w:tcPr>
            <w:tcW w:type="dxa" w:w="1356"/>
          </w:tcPr>
          <w:p>
            <w:r>
              <w:t>0801IT221005</w:t>
            </w:r>
          </w:p>
        </w:tc>
        <w:tc>
          <w:tcPr>
            <w:tcW w:type="dxa" w:w="1356"/>
          </w:tcPr>
          <w:p>
            <w:r>
              <w:t>0801EE221047</w:t>
            </w:r>
          </w:p>
        </w:tc>
        <w:tc>
          <w:tcPr>
            <w:tcW w:type="dxa" w:w="1356"/>
          </w:tcPr>
          <w:p>
            <w:r>
              <w:t>0801IT221017</w:t>
            </w:r>
          </w:p>
        </w:tc>
        <w:tc>
          <w:tcPr>
            <w:tcW w:type="dxa" w:w="1356"/>
          </w:tcPr>
          <w:p>
            <w:r>
              <w:t>0801EE221063</w:t>
            </w:r>
          </w:p>
        </w:tc>
      </w:tr>
      <w:tr>
        <w:tc>
          <w:tcPr>
            <w:tcW w:type="dxa" w:w="1356"/>
          </w:tcPr>
          <w:p>
            <w:r>
              <w:t>0801CS221153</w:t>
            </w:r>
          </w:p>
        </w:tc>
        <w:tc>
          <w:tcPr>
            <w:tcW w:type="dxa" w:w="1356"/>
          </w:tcPr>
          <w:p>
            <w:r>
              <w:t>0801EE211062</w:t>
            </w:r>
          </w:p>
        </w:tc>
        <w:tc>
          <w:tcPr>
            <w:tcW w:type="dxa" w:w="1356"/>
          </w:tcPr>
          <w:p>
            <w:r>
              <w:t>0801CS221168</w:t>
            </w:r>
          </w:p>
        </w:tc>
        <w:tc>
          <w:tcPr>
            <w:tcW w:type="dxa" w:w="1356"/>
          </w:tcPr>
          <w:p>
            <w:r>
              <w:t>0801EE221010</w:t>
            </w:r>
          </w:p>
        </w:tc>
        <w:tc>
          <w:tcPr>
            <w:tcW w:type="dxa" w:w="1356"/>
          </w:tcPr>
          <w:p>
            <w:r>
              <w:t>0801CS233D08</w:t>
            </w:r>
          </w:p>
        </w:tc>
        <w:tc>
          <w:tcPr>
            <w:tcW w:type="dxa" w:w="1356"/>
          </w:tcPr>
          <w:p>
            <w:r>
              <w:t>0801EE221024</w:t>
            </w:r>
          </w:p>
        </w:tc>
        <w:tc>
          <w:tcPr>
            <w:tcW w:type="dxa" w:w="1356"/>
          </w:tcPr>
          <w:p>
            <w:r>
              <w:t>0801CS221129</w:t>
            </w:r>
          </w:p>
        </w:tc>
        <w:tc>
          <w:tcPr>
            <w:tcW w:type="dxa" w:w="1356"/>
          </w:tcPr>
          <w:p>
            <w:r>
              <w:t>0801EE221036</w:t>
            </w:r>
          </w:p>
        </w:tc>
        <w:tc>
          <w:tcPr>
            <w:tcW w:type="dxa" w:w="1356"/>
          </w:tcPr>
          <w:p>
            <w:r>
              <w:t>0801IT221006</w:t>
            </w:r>
          </w:p>
        </w:tc>
        <w:tc>
          <w:tcPr>
            <w:tcW w:type="dxa" w:w="1356"/>
          </w:tcPr>
          <w:p>
            <w:r>
              <w:t>0801EE221048</w:t>
            </w:r>
          </w:p>
        </w:tc>
        <w:tc>
          <w:tcPr>
            <w:tcW w:type="dxa" w:w="1356"/>
          </w:tcPr>
          <w:p>
            <w:r>
              <w:t>0801IT221018</w:t>
            </w:r>
          </w:p>
        </w:tc>
        <w:tc>
          <w:tcPr>
            <w:tcW w:type="dxa" w:w="1356"/>
          </w:tcPr>
          <w:p>
            <w:r>
              <w:t>0801EE221065</w:t>
            </w:r>
          </w:p>
        </w:tc>
      </w:tr>
      <w:tr>
        <w:tc>
          <w:tcPr>
            <w:tcW w:type="dxa" w:w="1356"/>
          </w:tcPr>
          <w:p>
            <w:r>
              <w:t>0801CS221155</w:t>
            </w:r>
          </w:p>
        </w:tc>
        <w:tc>
          <w:tcPr>
            <w:tcW w:type="dxa" w:w="1356"/>
          </w:tcPr>
          <w:p>
            <w:r>
              <w:t>0801EE211077</w:t>
            </w:r>
          </w:p>
        </w:tc>
        <w:tc>
          <w:tcPr>
            <w:tcW w:type="dxa" w:w="1356"/>
          </w:tcPr>
          <w:p>
            <w:r>
              <w:t>0801CS221169</w:t>
            </w:r>
          </w:p>
        </w:tc>
        <w:tc>
          <w:tcPr>
            <w:tcW w:type="dxa" w:w="1356"/>
          </w:tcPr>
          <w:p>
            <w:r>
              <w:t>0801EE221011</w:t>
            </w:r>
          </w:p>
        </w:tc>
        <w:tc>
          <w:tcPr>
            <w:tcW w:type="dxa" w:w="1356"/>
          </w:tcPr>
          <w:p>
            <w:r>
              <w:t>0801CS233D09</w:t>
            </w:r>
          </w:p>
        </w:tc>
        <w:tc>
          <w:tcPr>
            <w:tcW w:type="dxa" w:w="1356"/>
          </w:tcPr>
          <w:p>
            <w:r>
              <w:t>0801EE221025</w:t>
            </w:r>
          </w:p>
        </w:tc>
        <w:tc>
          <w:tcPr>
            <w:tcW w:type="dxa" w:w="1356"/>
          </w:tcPr>
          <w:p>
            <w:r>
              <w:t>0801EE221049</w:t>
            </w:r>
          </w:p>
        </w:tc>
        <w:tc>
          <w:tcPr>
            <w:tcW w:type="dxa" w:w="1356"/>
          </w:tcPr>
          <w:p>
            <w:r>
              <w:t>0801EE221037</w:t>
            </w:r>
          </w:p>
        </w:tc>
        <w:tc>
          <w:tcPr>
            <w:tcW w:type="dxa" w:w="1356"/>
          </w:tcPr>
          <w:p>
            <w:r>
              <w:t>0801IT221008</w:t>
            </w:r>
          </w:p>
        </w:tc>
        <w:tc>
          <w:tcPr>
            <w:tcW w:type="dxa" w:w="1356"/>
          </w:tcPr>
          <w:p>
            <w:r>
              <w:t>0801EE221050</w:t>
            </w:r>
          </w:p>
        </w:tc>
        <w:tc>
          <w:tcPr>
            <w:tcW w:type="dxa" w:w="1356"/>
          </w:tcPr>
          <w:p>
            <w:r>
              <w:t>0801IT221019</w:t>
            </w:r>
          </w:p>
        </w:tc>
        <w:tc>
          <w:tcPr>
            <w:tcW w:type="dxa" w:w="1356"/>
          </w:tcPr>
          <w:p>
            <w:r>
              <w:t>0801EE221066</w:t>
            </w:r>
          </w:p>
        </w:tc>
      </w:tr>
      <w:tr>
        <w:tc>
          <w:tcPr>
            <w:tcW w:type="dxa" w:w="1356"/>
          </w:tcPr>
          <w:p>
            <w:r>
              <w:t>0801CS221156</w:t>
            </w:r>
          </w:p>
        </w:tc>
        <w:tc>
          <w:tcPr>
            <w:tcW w:type="dxa" w:w="1356"/>
          </w:tcPr>
          <w:p>
            <w:r>
              <w:t>0801EE213D03</w:t>
            </w:r>
          </w:p>
        </w:tc>
        <w:tc>
          <w:tcPr>
            <w:tcW w:type="dxa" w:w="1356"/>
          </w:tcPr>
          <w:p>
            <w:r>
              <w:t>0801CS221170</w:t>
            </w:r>
          </w:p>
        </w:tc>
        <w:tc>
          <w:tcPr>
            <w:tcW w:type="dxa" w:w="1356"/>
          </w:tcPr>
          <w:p>
            <w:r>
              <w:t>0801EE221012</w:t>
            </w:r>
          </w:p>
        </w:tc>
        <w:tc>
          <w:tcPr>
            <w:tcW w:type="dxa" w:w="1356"/>
          </w:tcPr>
          <w:p>
            <w:r>
              <w:t>0801CS233D10</w:t>
            </w:r>
          </w:p>
        </w:tc>
        <w:tc>
          <w:tcPr>
            <w:tcW w:type="dxa" w:w="1356"/>
          </w:tcPr>
          <w:p>
            <w:r>
              <w:t>0801EE221026</w:t>
            </w:r>
          </w:p>
        </w:tc>
        <w:tc>
          <w:tcPr>
            <w:tcW w:type="dxa" w:w="1356"/>
          </w:tcPr>
          <w:p>
            <w:r>
              <w:t>0801IP221058</w:t>
            </w:r>
          </w:p>
        </w:tc>
        <w:tc>
          <w:tcPr>
            <w:tcW w:type="dxa" w:w="1356"/>
          </w:tcPr>
          <w:p>
            <w:r>
              <w:t>0801EE221038</w:t>
            </w:r>
          </w:p>
        </w:tc>
        <w:tc>
          <w:tcPr>
            <w:tcW w:type="dxa" w:w="1356"/>
          </w:tcPr>
          <w:p>
            <w:r>
              <w:t>0801IT221009</w:t>
            </w:r>
          </w:p>
        </w:tc>
        <w:tc>
          <w:tcPr>
            <w:tcW w:type="dxa" w:w="1356"/>
          </w:tcPr>
          <w:p>
            <w:r>
              <w:t>0801EE221052</w:t>
            </w:r>
          </w:p>
        </w:tc>
        <w:tc>
          <w:tcPr>
            <w:tcW w:type="dxa" w:w="1356"/>
          </w:tcPr>
          <w:p>
            <w:r>
              <w:t>0801IT221020</w:t>
            </w:r>
          </w:p>
        </w:tc>
        <w:tc>
          <w:tcPr>
            <w:tcW w:type="dxa" w:w="1356"/>
          </w:tcPr>
          <w:p>
            <w:r>
              <w:t>0801EE221067</w:t>
            </w:r>
          </w:p>
        </w:tc>
      </w:tr>
      <w:tr>
        <w:tc>
          <w:tcPr>
            <w:tcW w:type="dxa" w:w="1356"/>
          </w:tcPr>
          <w:p>
            <w:r>
              <w:t>0801CS221158</w:t>
            </w:r>
          </w:p>
        </w:tc>
        <w:tc>
          <w:tcPr>
            <w:tcW w:type="dxa" w:w="1356"/>
          </w:tcPr>
          <w:p>
            <w:r>
              <w:t>0801EE221001</w:t>
            </w:r>
          </w:p>
        </w:tc>
        <w:tc>
          <w:tcPr>
            <w:tcW w:type="dxa" w:w="1356"/>
          </w:tcPr>
          <w:p>
            <w:r>
              <w:t>0801CS221171</w:t>
            </w:r>
          </w:p>
        </w:tc>
        <w:tc>
          <w:tcPr>
            <w:tcW w:type="dxa" w:w="1356"/>
          </w:tcPr>
          <w:p>
            <w:r>
              <w:t>0801EE221013</w:t>
            </w:r>
          </w:p>
        </w:tc>
        <w:tc>
          <w:tcPr>
            <w:tcW w:type="dxa" w:w="1356"/>
          </w:tcPr>
          <w:p>
            <w:r>
              <w:t>0801CS233D11</w:t>
            </w:r>
          </w:p>
        </w:tc>
        <w:tc>
          <w:tcPr>
            <w:tcW w:type="dxa" w:w="1356"/>
          </w:tcPr>
          <w:p>
            <w:r>
              <w:t>0801EE221027</w:t>
            </w:r>
          </w:p>
        </w:tc>
        <w:tc>
          <w:tcPr>
            <w:tcW w:type="dxa" w:w="1356"/>
          </w:tcPr>
          <w:p>
            <w:r>
              <w:t>0801IT201071</w:t>
            </w:r>
          </w:p>
        </w:tc>
        <w:tc>
          <w:tcPr>
            <w:tcW w:type="dxa" w:w="1356"/>
          </w:tcPr>
          <w:p>
            <w:r>
              <w:t>0801EE221039</w:t>
            </w:r>
          </w:p>
        </w:tc>
        <w:tc>
          <w:tcPr>
            <w:tcW w:type="dxa" w:w="1356"/>
          </w:tcPr>
          <w:p>
            <w:r>
              <w:t>0801IT221010</w:t>
            </w:r>
          </w:p>
        </w:tc>
        <w:tc>
          <w:tcPr>
            <w:tcW w:type="dxa" w:w="1356"/>
          </w:tcPr>
          <w:p>
            <w:r>
              <w:t>0801EE221054</w:t>
            </w:r>
          </w:p>
        </w:tc>
        <w:tc>
          <w:tcPr>
            <w:tcW w:type="dxa" w:w="1356"/>
          </w:tcPr>
          <w:p>
            <w:r>
              <w:t>0801IT221021</w:t>
            </w:r>
          </w:p>
        </w:tc>
        <w:tc>
          <w:tcPr>
            <w:tcW w:type="dxa" w:w="1356"/>
          </w:tcPr>
          <w:p>
            <w:r>
              <w:t>0801EE221068</w:t>
            </w:r>
          </w:p>
        </w:tc>
      </w:tr>
      <w:tr>
        <w:tc>
          <w:tcPr>
            <w:tcW w:type="dxa" w:w="1356"/>
          </w:tcPr>
          <w:p>
            <w:r>
              <w:t>0801CS221160</w:t>
            </w:r>
          </w:p>
        </w:tc>
        <w:tc>
          <w:tcPr>
            <w:tcW w:type="dxa" w:w="1356"/>
          </w:tcPr>
          <w:p>
            <w:r>
              <w:t>0801EE221002</w:t>
            </w:r>
          </w:p>
        </w:tc>
        <w:tc>
          <w:tcPr>
            <w:tcW w:type="dxa" w:w="1356"/>
          </w:tcPr>
          <w:p>
            <w:r>
              <w:t>0801CS221172</w:t>
            </w:r>
          </w:p>
        </w:tc>
        <w:tc>
          <w:tcPr>
            <w:tcW w:type="dxa" w:w="1356"/>
          </w:tcPr>
          <w:p>
            <w:r>
              <w:t>0801EE221014</w:t>
            </w:r>
          </w:p>
        </w:tc>
        <w:tc>
          <w:tcPr>
            <w:tcW w:type="dxa" w:w="1356"/>
          </w:tcPr>
          <w:p>
            <w:r>
              <w:t>0801CS233D12</w:t>
            </w:r>
          </w:p>
        </w:tc>
        <w:tc>
          <w:tcPr>
            <w:tcW w:type="dxa" w:w="1356"/>
          </w:tcPr>
          <w:p>
            <w:r>
              <w:t>0801EE221028</w:t>
            </w:r>
          </w:p>
        </w:tc>
        <w:tc>
          <w:tcPr>
            <w:tcW w:type="dxa" w:w="1356"/>
          </w:tcPr>
          <w:p>
            <w:r>
              <w:t>0801IT201077</w:t>
            </w:r>
          </w:p>
        </w:tc>
        <w:tc>
          <w:tcPr>
            <w:tcW w:type="dxa" w:w="1356"/>
          </w:tcPr>
          <w:p>
            <w:r>
              <w:t>0801EE221040</w:t>
            </w:r>
          </w:p>
        </w:tc>
        <w:tc>
          <w:tcPr>
            <w:tcW w:type="dxa" w:w="1356"/>
          </w:tcPr>
          <w:p>
            <w:r>
              <w:t>0801IT221011</w:t>
            </w:r>
          </w:p>
        </w:tc>
        <w:tc>
          <w:tcPr>
            <w:tcW w:type="dxa" w:w="1356"/>
          </w:tcPr>
          <w:p>
            <w:r>
              <w:t>0801EE221055</w:t>
            </w:r>
          </w:p>
        </w:tc>
        <w:tc>
          <w:tcPr>
            <w:tcW w:type="dxa" w:w="1356"/>
          </w:tcPr>
          <w:p>
            <w:r>
              <w:t>0801IT221022</w:t>
            </w:r>
          </w:p>
        </w:tc>
        <w:tc>
          <w:tcPr>
            <w:tcW w:type="dxa" w:w="1356"/>
          </w:tcPr>
          <w:p>
            <w:r>
              <w:t>0801EE221069</w:t>
            </w:r>
          </w:p>
        </w:tc>
      </w:tr>
      <w:tr>
        <w:tc>
          <w:tcPr>
            <w:tcW w:type="dxa" w:w="1356"/>
          </w:tcPr>
          <w:p>
            <w:r>
              <w:t>0801CS221161</w:t>
            </w:r>
          </w:p>
        </w:tc>
        <w:tc>
          <w:tcPr>
            <w:tcW w:type="dxa" w:w="1356"/>
          </w:tcPr>
          <w:p>
            <w:r>
              <w:t>0801EE221003</w:t>
            </w:r>
          </w:p>
        </w:tc>
        <w:tc>
          <w:tcPr>
            <w:tcW w:type="dxa" w:w="1356"/>
          </w:tcPr>
          <w:p>
            <w:r>
              <w:t>0801CS223D02</w:t>
            </w:r>
          </w:p>
        </w:tc>
        <w:tc>
          <w:tcPr>
            <w:tcW w:type="dxa" w:w="1356"/>
          </w:tcPr>
          <w:p>
            <w:r>
              <w:t>0801EE221016</w:t>
            </w:r>
          </w:p>
        </w:tc>
        <w:tc>
          <w:tcPr>
            <w:tcW w:type="dxa" w:w="1356"/>
          </w:tcPr>
          <w:p>
            <w:r>
              <w:t>0801EE221087</w:t>
            </w:r>
          </w:p>
        </w:tc>
        <w:tc>
          <w:tcPr>
            <w:tcW w:type="dxa" w:w="1356"/>
          </w:tcPr>
          <w:p>
            <w:r>
              <w:t>0801EE221029</w:t>
            </w:r>
          </w:p>
        </w:tc>
        <w:tc>
          <w:tcPr>
            <w:tcW w:type="dxa" w:w="1356"/>
          </w:tcPr>
          <w:p>
            <w:r>
              <w:t>0801IT211023</w:t>
            </w:r>
          </w:p>
        </w:tc>
        <w:tc>
          <w:tcPr>
            <w:tcW w:type="dxa" w:w="1356"/>
          </w:tcPr>
          <w:p>
            <w:r>
              <w:t>0801EE221041</w:t>
            </w:r>
          </w:p>
        </w:tc>
        <w:tc>
          <w:tcPr>
            <w:tcW w:type="dxa" w:w="1356"/>
          </w:tcPr>
          <w:p>
            <w:r>
              <w:t>0801IT221012</w:t>
            </w:r>
          </w:p>
        </w:tc>
        <w:tc>
          <w:tcPr>
            <w:tcW w:type="dxa" w:w="1356"/>
          </w:tcPr>
          <w:p>
            <w:r>
              <w:t>0801EE221057</w:t>
            </w:r>
          </w:p>
        </w:tc>
        <w:tc>
          <w:tcPr>
            <w:tcW w:type="dxa" w:w="1356"/>
          </w:tcPr>
          <w:p>
            <w:r>
              <w:t>0801IT221023</w:t>
            </w:r>
          </w:p>
        </w:tc>
        <w:tc>
          <w:tcPr>
            <w:tcW w:type="dxa" w:w="1356"/>
          </w:tcPr>
          <w:p>
            <w:r>
              <w:t>0801EE221070</w:t>
            </w:r>
          </w:p>
        </w:tc>
      </w:tr>
      <w:tr>
        <w:tc>
          <w:tcPr>
            <w:tcW w:type="dxa" w:w="1356"/>
          </w:tcPr>
          <w:p>
            <w:r>
              <w:t>0801CS221162</w:t>
            </w:r>
          </w:p>
        </w:tc>
        <w:tc>
          <w:tcPr>
            <w:tcW w:type="dxa" w:w="1356"/>
          </w:tcPr>
          <w:p>
            <w:r>
              <w:t>0801EE221005</w:t>
            </w:r>
          </w:p>
        </w:tc>
        <w:tc>
          <w:tcPr>
            <w:tcW w:type="dxa" w:w="1356"/>
          </w:tcPr>
          <w:p>
            <w:r>
              <w:t>0801CS233D01</w:t>
            </w:r>
          </w:p>
        </w:tc>
        <w:tc>
          <w:tcPr>
            <w:tcW w:type="dxa" w:w="1356"/>
          </w:tcPr>
          <w:p>
            <w:r>
              <w:t>0801EE221018</w:t>
            </w:r>
          </w:p>
        </w:tc>
        <w:tc>
          <w:tcPr>
            <w:tcW w:type="dxa" w:w="1356"/>
          </w:tcPr>
          <w:p>
            <w:r>
              <w:t>0801EI221065</w:t>
            </w:r>
          </w:p>
        </w:tc>
        <w:tc>
          <w:tcPr>
            <w:tcW w:type="dxa" w:w="1356"/>
          </w:tcPr>
          <w:p>
            <w:r>
              <w:t>0801EE221030</w:t>
            </w:r>
          </w:p>
        </w:tc>
        <w:tc>
          <w:tcPr>
            <w:tcW w:type="dxa" w:w="1356"/>
          </w:tcPr>
          <w:p>
            <w:r>
              <w:t>0801IT211065</w:t>
            </w:r>
          </w:p>
        </w:tc>
        <w:tc>
          <w:tcPr>
            <w:tcW w:type="dxa" w:w="1356"/>
          </w:tcPr>
          <w:p>
            <w:r>
              <w:t>0801EE221042</w:t>
            </w:r>
          </w:p>
        </w:tc>
        <w:tc>
          <w:tcPr>
            <w:tcW w:type="dxa" w:w="1356"/>
          </w:tcPr>
          <w:p>
            <w:r>
              <w:t>0801IT221013</w:t>
            </w:r>
          </w:p>
        </w:tc>
        <w:tc>
          <w:tcPr>
            <w:tcW w:type="dxa" w:w="1356"/>
          </w:tcPr>
          <w:p>
            <w:r>
              <w:t>0801EE221059</w:t>
            </w:r>
          </w:p>
        </w:tc>
        <w:tc>
          <w:tcPr>
            <w:tcW w:type="dxa" w:w="1356"/>
          </w:tcPr>
          <w:p>
            <w:r>
              <w:t>0801IT221024</w:t>
            </w:r>
          </w:p>
        </w:tc>
        <w:tc>
          <w:tcPr>
            <w:tcW w:type="dxa" w:w="1356"/>
          </w:tcPr>
          <w:p>
            <w:r>
              <w:t>0801EE221071</w:t>
            </w:r>
          </w:p>
        </w:tc>
      </w:tr>
      <w:tr>
        <w:tc>
          <w:tcPr>
            <w:tcW w:type="dxa" w:w="1356"/>
          </w:tcPr>
          <w:p>
            <w:r>
              <w:t>0801CS221163</w:t>
            </w:r>
          </w:p>
        </w:tc>
        <w:tc>
          <w:tcPr>
            <w:tcW w:type="dxa" w:w="1356"/>
          </w:tcPr>
          <w:p>
            <w:r>
              <w:t>0801EE221006</w:t>
            </w:r>
          </w:p>
        </w:tc>
        <w:tc>
          <w:tcPr>
            <w:tcW w:type="dxa" w:w="1356"/>
          </w:tcPr>
          <w:p>
            <w:r>
              <w:t>0801CS233D02</w:t>
            </w:r>
          </w:p>
        </w:tc>
        <w:tc>
          <w:tcPr>
            <w:tcW w:type="dxa" w:w="1356"/>
          </w:tcPr>
          <w:p>
            <w:r>
              <w:t>0801EE221019</w:t>
            </w:r>
          </w:p>
        </w:tc>
        <w:tc>
          <w:tcPr>
            <w:tcW w:type="dxa" w:w="1356"/>
          </w:tcPr>
          <w:p>
            <w:r>
              <w:t>0801ME221003</w:t>
            </w:r>
          </w:p>
        </w:tc>
        <w:tc>
          <w:tcPr>
            <w:tcW w:type="dxa" w:w="1356"/>
          </w:tcPr>
          <w:p>
            <w:r>
              <w:t>0801EE221031</w:t>
            </w:r>
          </w:p>
        </w:tc>
        <w:tc>
          <w:tcPr>
            <w:tcW w:type="dxa" w:w="1356"/>
          </w:tcPr>
          <w:p>
            <w:r>
              <w:t>0801IT211083</w:t>
            </w:r>
          </w:p>
        </w:tc>
        <w:tc>
          <w:tcPr>
            <w:tcW w:type="dxa" w:w="1356"/>
          </w:tcPr>
          <w:p>
            <w:r>
              <w:t>0801EE221043</w:t>
            </w:r>
          </w:p>
        </w:tc>
        <w:tc>
          <w:tcPr>
            <w:tcW w:type="dxa" w:w="1356"/>
          </w:tcPr>
          <w:p>
            <w:r>
              <w:t>0801IT221014</w:t>
            </w:r>
          </w:p>
        </w:tc>
        <w:tc>
          <w:tcPr>
            <w:tcW w:type="dxa" w:w="1356"/>
          </w:tcPr>
          <w:p>
            <w:r>
              <w:t>0801EE221060</w:t>
            </w:r>
          </w:p>
        </w:tc>
        <w:tc>
          <w:tcPr>
            <w:tcW w:type="dxa" w:w="1356"/>
          </w:tcPr>
          <w:p>
            <w:r>
              <w:t>0801IT221025</w:t>
            </w:r>
          </w:p>
        </w:tc>
        <w:tc>
          <w:tcPr>
            <w:tcW w:type="dxa" w:w="1356"/>
          </w:tcPr>
          <w:p>
            <w:r>
              <w:t>0801EE221072</w:t>
            </w:r>
          </w:p>
        </w:tc>
      </w:tr>
      <w:tr>
        <w:tc>
          <w:tcPr>
            <w:tcW w:type="dxa" w:w="1356"/>
          </w:tcPr>
          <w:p>
            <w:r>
              <w:t>0801CS221164</w:t>
            </w:r>
          </w:p>
        </w:tc>
        <w:tc>
          <w:tcPr>
            <w:tcW w:type="dxa" w:w="1356"/>
          </w:tcPr>
          <w:p>
            <w:r>
              <w:t>0801EE221007</w:t>
            </w:r>
          </w:p>
        </w:tc>
        <w:tc>
          <w:tcPr>
            <w:tcW w:type="dxa" w:w="1356"/>
          </w:tcPr>
          <w:p>
            <w:r>
              <w:t>0801CS233D03</w:t>
            </w:r>
          </w:p>
        </w:tc>
        <w:tc>
          <w:tcPr>
            <w:tcW w:type="dxa" w:w="1356"/>
          </w:tcPr>
          <w:p>
            <w:r>
              <w:t>0801EE221021</w:t>
            </w:r>
          </w:p>
        </w:tc>
        <w:tc>
          <w:tcPr>
            <w:tcW w:type="dxa" w:w="1356"/>
          </w:tcPr>
          <w:p>
            <w:r>
              <w:t>0801ME221096</w:t>
            </w:r>
          </w:p>
        </w:tc>
        <w:tc>
          <w:tcPr>
            <w:tcW w:type="dxa" w:w="1356"/>
          </w:tcPr>
          <w:p>
            <w:r>
              <w:t>0801EE221032</w:t>
            </w:r>
          </w:p>
        </w:tc>
        <w:tc>
          <w:tcPr>
            <w:tcW w:type="dxa" w:w="1356"/>
          </w:tcPr>
          <w:p>
            <w:r>
              <w:t>0801IT221001</w:t>
            </w:r>
          </w:p>
        </w:tc>
        <w:tc>
          <w:tcPr>
            <w:tcW w:type="dxa" w:w="1356"/>
          </w:tcPr>
          <w:p>
            <w:r>
              <w:t>0801EE221044</w:t>
            </w:r>
          </w:p>
        </w:tc>
        <w:tc>
          <w:tcPr>
            <w:tcW w:type="dxa" w:w="1356"/>
          </w:tcPr>
          <w:p>
            <w:r>
              <w:t>0801IT221015</w:t>
            </w:r>
          </w:p>
        </w:tc>
        <w:tc>
          <w:tcPr>
            <w:tcW w:type="dxa" w:w="1356"/>
          </w:tcPr>
          <w:p>
            <w:r>
              <w:t>0801EE221061</w:t>
            </w:r>
          </w:p>
        </w:tc>
        <w:tc>
          <w:tcPr>
            <w:tcW w:type="dxa" w:w="1356"/>
          </w:tcPr>
          <w:p>
            <w:r>
              <w:t>0801IT221026</w:t>
            </w:r>
          </w:p>
        </w:tc>
        <w:tc>
          <w:tcPr>
            <w:tcW w:type="dxa" w:w="1356"/>
          </w:tcPr>
          <w:p>
            <w:r>
              <w:t>0801EE221073</w:t>
            </w:r>
          </w:p>
        </w:tc>
      </w:tr>
      <w:tr>
        <w:tc>
          <w:tcPr>
            <w:tcW w:type="dxa" w:w="1356"/>
          </w:tcPr>
          <w:p>
            <w:r>
              <w:t>0801CS221165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pPr>
        <w:jc w:val="center"/>
      </w:pPr>
      <w:r>
        <w:t xml:space="preserve"> </w:t>
      </w:r>
    </w:p>
    <w:p>
      <w:r>
        <w:rPr>
          <w:rFonts w:ascii="Cambria Math" w:hAnsi="Cambria Math"/>
          <w:b/>
          <w:sz w:val="24"/>
        </w:rPr>
        <w:t>CO24507 Data Structures Total:34</w:t>
      </w:r>
    </w:p>
    <w:p>
      <w:r>
        <w:rPr>
          <w:rFonts w:ascii="Cambria Math" w:hAnsi="Cambria Math"/>
          <w:b/>
          <w:sz w:val="24"/>
        </w:rPr>
        <w:t>IT28506 Computer Organization &amp; Architecture Total:33</w:t>
      </w:r>
    </w:p>
    <w:p>
      <w:r>
        <w:rPr>
          <w:rFonts w:ascii="Cambria Math" w:hAnsi="Cambria Math"/>
          <w:b/>
          <w:sz w:val="24"/>
        </w:rPr>
        <w:t>EE22501 Electrical Machines- I Total:66</w:t>
      </w:r>
    </w:p>
    <w:p>
      <w:pPr>
        <w:jc w:val="right"/>
      </w:pPr>
      <w:r>
        <w:rPr>
          <w:b/>
        </w:rPr>
        <w:t>Grand Total:133</w:t>
      </w:r>
    </w:p>
    <w:p>
      <w:r>
        <w:br w:type="page"/>
      </w:r>
    </w:p>
    <w:p>
      <w:pPr>
        <w:pStyle w:val="Title"/>
      </w:pPr>
      <w:r>
        <w:t>Room No:LT-202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EE42005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EI47322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0801IT221029</w:t>
            </w:r>
          </w:p>
        </w:tc>
        <w:tc>
          <w:tcPr>
            <w:tcW w:type="dxa" w:w="1356"/>
          </w:tcPr>
          <w:p>
            <w:r>
              <w:t>0801EE221074</w:t>
            </w:r>
          </w:p>
        </w:tc>
        <w:tc>
          <w:tcPr>
            <w:tcW w:type="dxa" w:w="1356"/>
          </w:tcPr>
          <w:p>
            <w:r>
              <w:t>0801IT221042</w:t>
            </w:r>
          </w:p>
        </w:tc>
        <w:tc>
          <w:tcPr>
            <w:tcW w:type="dxa" w:w="1356"/>
          </w:tcPr>
          <w:p>
            <w:r>
              <w:t>0801EE221092</w:t>
            </w:r>
          </w:p>
        </w:tc>
        <w:tc>
          <w:tcPr>
            <w:tcW w:type="dxa" w:w="1356"/>
          </w:tcPr>
          <w:p>
            <w:r>
              <w:t>0801IT221056</w:t>
            </w:r>
          </w:p>
        </w:tc>
        <w:tc>
          <w:tcPr>
            <w:tcW w:type="dxa" w:w="1356"/>
          </w:tcPr>
          <w:p>
            <w:r>
              <w:t>0801EE221109</w:t>
            </w:r>
          </w:p>
        </w:tc>
        <w:tc>
          <w:tcPr>
            <w:tcW w:type="dxa" w:w="1356"/>
          </w:tcPr>
          <w:p>
            <w:r>
              <w:t>0801IT221068</w:t>
            </w:r>
          </w:p>
        </w:tc>
        <w:tc>
          <w:tcPr>
            <w:tcW w:type="dxa" w:w="1356"/>
          </w:tcPr>
          <w:p>
            <w:r>
              <w:t>0801EE233D01</w:t>
            </w:r>
          </w:p>
        </w:tc>
        <w:tc>
          <w:tcPr>
            <w:tcW w:type="dxa" w:w="1356"/>
          </w:tcPr>
          <w:p>
            <w:r>
              <w:t>0801IT221082</w:t>
            </w:r>
          </w:p>
        </w:tc>
        <w:tc>
          <w:tcPr>
            <w:tcW w:type="dxa" w:w="1356"/>
          </w:tcPr>
          <w:p>
            <w:r>
              <w:t>0801EE171043</w:t>
            </w:r>
          </w:p>
        </w:tc>
        <w:tc>
          <w:tcPr>
            <w:tcW w:type="dxa" w:w="1356"/>
          </w:tcPr>
          <w:p>
            <w:r>
              <w:t>0801IT221094</w:t>
            </w:r>
          </w:p>
        </w:tc>
        <w:tc>
          <w:tcPr>
            <w:tcW w:type="dxa" w:w="1356"/>
          </w:tcPr>
          <w:p>
            <w:r>
              <w:t>0801EI181001</w:t>
            </w:r>
          </w:p>
        </w:tc>
      </w:tr>
      <w:tr>
        <w:tc>
          <w:tcPr>
            <w:tcW w:type="dxa" w:w="1356"/>
          </w:tcPr>
          <w:p>
            <w:r>
              <w:t>0801IT221031</w:t>
            </w:r>
          </w:p>
        </w:tc>
        <w:tc>
          <w:tcPr>
            <w:tcW w:type="dxa" w:w="1356"/>
          </w:tcPr>
          <w:p>
            <w:r>
              <w:t>0801EE221076</w:t>
            </w:r>
          </w:p>
        </w:tc>
        <w:tc>
          <w:tcPr>
            <w:tcW w:type="dxa" w:w="1356"/>
          </w:tcPr>
          <w:p>
            <w:r>
              <w:t>0801IT221043</w:t>
            </w:r>
          </w:p>
        </w:tc>
        <w:tc>
          <w:tcPr>
            <w:tcW w:type="dxa" w:w="1356"/>
          </w:tcPr>
          <w:p>
            <w:r>
              <w:t>0801EE221093</w:t>
            </w:r>
          </w:p>
        </w:tc>
        <w:tc>
          <w:tcPr>
            <w:tcW w:type="dxa" w:w="1356"/>
          </w:tcPr>
          <w:p>
            <w:r>
              <w:t>0801IT221057</w:t>
            </w:r>
          </w:p>
        </w:tc>
        <w:tc>
          <w:tcPr>
            <w:tcW w:type="dxa" w:w="1356"/>
          </w:tcPr>
          <w:p>
            <w:r>
              <w:t>0801EE221110</w:t>
            </w:r>
          </w:p>
        </w:tc>
        <w:tc>
          <w:tcPr>
            <w:tcW w:type="dxa" w:w="1356"/>
          </w:tcPr>
          <w:p>
            <w:r>
              <w:t>0801IT221070</w:t>
            </w:r>
          </w:p>
        </w:tc>
        <w:tc>
          <w:tcPr>
            <w:tcW w:type="dxa" w:w="1356"/>
          </w:tcPr>
          <w:p>
            <w:r>
              <w:t>0801EE233D02</w:t>
            </w:r>
          </w:p>
        </w:tc>
        <w:tc>
          <w:tcPr>
            <w:tcW w:type="dxa" w:w="1356"/>
          </w:tcPr>
          <w:p>
            <w:r>
              <w:t>0801IT221083</w:t>
            </w:r>
          </w:p>
        </w:tc>
        <w:tc>
          <w:tcPr>
            <w:tcW w:type="dxa" w:w="1356"/>
          </w:tcPr>
          <w:p>
            <w:r>
              <w:t>0801EE201019</w:t>
            </w:r>
          </w:p>
        </w:tc>
        <w:tc>
          <w:tcPr>
            <w:tcW w:type="dxa" w:w="1356"/>
          </w:tcPr>
          <w:p>
            <w:r>
              <w:t>0801IT221095</w:t>
            </w:r>
          </w:p>
        </w:tc>
        <w:tc>
          <w:tcPr>
            <w:tcW w:type="dxa" w:w="1356"/>
          </w:tcPr>
          <w:p>
            <w:r>
              <w:t>0801EI201012</w:t>
            </w:r>
          </w:p>
        </w:tc>
      </w:tr>
      <w:tr>
        <w:tc>
          <w:tcPr>
            <w:tcW w:type="dxa" w:w="1356"/>
          </w:tcPr>
          <w:p>
            <w:r>
              <w:t>0801IT221032</w:t>
            </w:r>
          </w:p>
        </w:tc>
        <w:tc>
          <w:tcPr>
            <w:tcW w:type="dxa" w:w="1356"/>
          </w:tcPr>
          <w:p>
            <w:r>
              <w:t>0801EE221077</w:t>
            </w:r>
          </w:p>
        </w:tc>
        <w:tc>
          <w:tcPr>
            <w:tcW w:type="dxa" w:w="1356"/>
          </w:tcPr>
          <w:p>
            <w:r>
              <w:t>0801IT221044</w:t>
            </w:r>
          </w:p>
        </w:tc>
        <w:tc>
          <w:tcPr>
            <w:tcW w:type="dxa" w:w="1356"/>
          </w:tcPr>
          <w:p>
            <w:r>
              <w:t>0801EE221095</w:t>
            </w:r>
          </w:p>
        </w:tc>
        <w:tc>
          <w:tcPr>
            <w:tcW w:type="dxa" w:w="1356"/>
          </w:tcPr>
          <w:p>
            <w:r>
              <w:t>0801IT221058</w:t>
            </w:r>
          </w:p>
        </w:tc>
        <w:tc>
          <w:tcPr>
            <w:tcW w:type="dxa" w:w="1356"/>
          </w:tcPr>
          <w:p>
            <w:r>
              <w:t>0801EE221111</w:t>
            </w:r>
          </w:p>
        </w:tc>
        <w:tc>
          <w:tcPr>
            <w:tcW w:type="dxa" w:w="1356"/>
          </w:tcPr>
          <w:p>
            <w:r>
              <w:t>0801IT221072</w:t>
            </w:r>
          </w:p>
        </w:tc>
        <w:tc>
          <w:tcPr>
            <w:tcW w:type="dxa" w:w="1356"/>
          </w:tcPr>
          <w:p>
            <w:r>
              <w:t>0801EE233D04</w:t>
            </w:r>
          </w:p>
        </w:tc>
        <w:tc>
          <w:tcPr>
            <w:tcW w:type="dxa" w:w="1356"/>
          </w:tcPr>
          <w:p>
            <w:r>
              <w:t>0801IT221084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0801IT221096</w:t>
            </w:r>
          </w:p>
        </w:tc>
        <w:tc>
          <w:tcPr>
            <w:tcW w:type="dxa" w:w="1356"/>
          </w:tcPr>
          <w:p>
            <w:r>
              <w:t>0801EI201014</w:t>
            </w:r>
          </w:p>
        </w:tc>
      </w:tr>
      <w:tr>
        <w:tc>
          <w:tcPr>
            <w:tcW w:type="dxa" w:w="1356"/>
          </w:tcPr>
          <w:p>
            <w:r>
              <w:t>0801IT221033</w:t>
            </w:r>
          </w:p>
        </w:tc>
        <w:tc>
          <w:tcPr>
            <w:tcW w:type="dxa" w:w="1356"/>
          </w:tcPr>
          <w:p>
            <w:r>
              <w:t>0801EE221078</w:t>
            </w:r>
          </w:p>
        </w:tc>
        <w:tc>
          <w:tcPr>
            <w:tcW w:type="dxa" w:w="1356"/>
          </w:tcPr>
          <w:p>
            <w:r>
              <w:t>0801IT221045</w:t>
            </w:r>
          </w:p>
        </w:tc>
        <w:tc>
          <w:tcPr>
            <w:tcW w:type="dxa" w:w="1356"/>
          </w:tcPr>
          <w:p>
            <w:r>
              <w:t>0801EE221096</w:t>
            </w:r>
          </w:p>
        </w:tc>
        <w:tc>
          <w:tcPr>
            <w:tcW w:type="dxa" w:w="1356"/>
          </w:tcPr>
          <w:p>
            <w:r>
              <w:t>0801IT221059</w:t>
            </w:r>
          </w:p>
        </w:tc>
        <w:tc>
          <w:tcPr>
            <w:tcW w:type="dxa" w:w="1356"/>
          </w:tcPr>
          <w:p>
            <w:r>
              <w:t>0801EE221112</w:t>
            </w:r>
          </w:p>
        </w:tc>
        <w:tc>
          <w:tcPr>
            <w:tcW w:type="dxa" w:w="1356"/>
          </w:tcPr>
          <w:p>
            <w:r>
              <w:t>0801IT221073</w:t>
            </w:r>
          </w:p>
        </w:tc>
        <w:tc>
          <w:tcPr>
            <w:tcW w:type="dxa" w:w="1356"/>
          </w:tcPr>
          <w:p>
            <w:r>
              <w:t>0801EE233D05</w:t>
            </w:r>
          </w:p>
        </w:tc>
        <w:tc>
          <w:tcPr>
            <w:tcW w:type="dxa" w:w="1356"/>
          </w:tcPr>
          <w:p>
            <w:r>
              <w:t>0801IT221085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0801IT221097</w:t>
            </w:r>
          </w:p>
        </w:tc>
        <w:tc>
          <w:tcPr>
            <w:tcW w:type="dxa" w:w="1356"/>
          </w:tcPr>
          <w:p>
            <w:r>
              <w:t>0801EI201053</w:t>
            </w:r>
          </w:p>
        </w:tc>
      </w:tr>
      <w:tr>
        <w:tc>
          <w:tcPr>
            <w:tcW w:type="dxa" w:w="1356"/>
          </w:tcPr>
          <w:p>
            <w:r>
              <w:t>0801IT221034</w:t>
            </w:r>
          </w:p>
        </w:tc>
        <w:tc>
          <w:tcPr>
            <w:tcW w:type="dxa" w:w="1356"/>
          </w:tcPr>
          <w:p>
            <w:r>
              <w:t>0801EE221079</w:t>
            </w:r>
          </w:p>
        </w:tc>
        <w:tc>
          <w:tcPr>
            <w:tcW w:type="dxa" w:w="1356"/>
          </w:tcPr>
          <w:p>
            <w:r>
              <w:t>0801IT221046</w:t>
            </w:r>
          </w:p>
        </w:tc>
        <w:tc>
          <w:tcPr>
            <w:tcW w:type="dxa" w:w="1356"/>
          </w:tcPr>
          <w:p>
            <w:r>
              <w:t>0801EE221098</w:t>
            </w:r>
          </w:p>
        </w:tc>
        <w:tc>
          <w:tcPr>
            <w:tcW w:type="dxa" w:w="1356"/>
          </w:tcPr>
          <w:p>
            <w:r>
              <w:t>0801IT221060</w:t>
            </w:r>
          </w:p>
        </w:tc>
        <w:tc>
          <w:tcPr>
            <w:tcW w:type="dxa" w:w="1356"/>
          </w:tcPr>
          <w:p>
            <w:r>
              <w:t>0801EE221113</w:t>
            </w:r>
          </w:p>
        </w:tc>
        <w:tc>
          <w:tcPr>
            <w:tcW w:type="dxa" w:w="1356"/>
          </w:tcPr>
          <w:p>
            <w:r>
              <w:t>0801IT221074</w:t>
            </w:r>
          </w:p>
        </w:tc>
        <w:tc>
          <w:tcPr>
            <w:tcW w:type="dxa" w:w="1356"/>
          </w:tcPr>
          <w:p>
            <w:r>
              <w:t>0801EE233D06</w:t>
            </w:r>
          </w:p>
        </w:tc>
        <w:tc>
          <w:tcPr>
            <w:tcW w:type="dxa" w:w="1356"/>
          </w:tcPr>
          <w:p>
            <w:r>
              <w:t>0801IT221086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0801IT221098</w:t>
            </w:r>
          </w:p>
        </w:tc>
        <w:tc>
          <w:tcPr>
            <w:tcW w:type="dxa" w:w="1356"/>
          </w:tcPr>
          <w:p>
            <w:r>
              <w:t>0801IP201039</w:t>
            </w:r>
          </w:p>
        </w:tc>
      </w:tr>
      <w:tr>
        <w:tc>
          <w:tcPr>
            <w:tcW w:type="dxa" w:w="1356"/>
          </w:tcPr>
          <w:p>
            <w:r>
              <w:t>0801IT221035</w:t>
            </w:r>
          </w:p>
        </w:tc>
        <w:tc>
          <w:tcPr>
            <w:tcW w:type="dxa" w:w="1356"/>
          </w:tcPr>
          <w:p>
            <w:r>
              <w:t>0801EE221081</w:t>
            </w:r>
          </w:p>
        </w:tc>
        <w:tc>
          <w:tcPr>
            <w:tcW w:type="dxa" w:w="1356"/>
          </w:tcPr>
          <w:p>
            <w:r>
              <w:t>0801IT221049</w:t>
            </w:r>
          </w:p>
        </w:tc>
        <w:tc>
          <w:tcPr>
            <w:tcW w:type="dxa" w:w="1356"/>
          </w:tcPr>
          <w:p>
            <w:r>
              <w:t>0801EE221099</w:t>
            </w:r>
          </w:p>
        </w:tc>
        <w:tc>
          <w:tcPr>
            <w:tcW w:type="dxa" w:w="1356"/>
          </w:tcPr>
          <w:p>
            <w:r>
              <w:t>0801IT221061</w:t>
            </w:r>
          </w:p>
        </w:tc>
        <w:tc>
          <w:tcPr>
            <w:tcW w:type="dxa" w:w="1356"/>
          </w:tcPr>
          <w:p>
            <w:r>
              <w:t>0801EE221115</w:t>
            </w:r>
          </w:p>
        </w:tc>
        <w:tc>
          <w:tcPr>
            <w:tcW w:type="dxa" w:w="1356"/>
          </w:tcPr>
          <w:p>
            <w:r>
              <w:t>0801IT221076</w:t>
            </w:r>
          </w:p>
        </w:tc>
        <w:tc>
          <w:tcPr>
            <w:tcW w:type="dxa" w:w="1356"/>
          </w:tcPr>
          <w:p>
            <w:r>
              <w:t>0801EE233D09</w:t>
            </w:r>
          </w:p>
        </w:tc>
        <w:tc>
          <w:tcPr>
            <w:tcW w:type="dxa" w:w="1356"/>
          </w:tcPr>
          <w:p>
            <w:r>
              <w:t>0801IT221087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0801IT221100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0801IT221037</w:t>
            </w:r>
          </w:p>
        </w:tc>
        <w:tc>
          <w:tcPr>
            <w:tcW w:type="dxa" w:w="1356"/>
          </w:tcPr>
          <w:p>
            <w:r>
              <w:t>0801EE221082</w:t>
            </w:r>
          </w:p>
        </w:tc>
        <w:tc>
          <w:tcPr>
            <w:tcW w:type="dxa" w:w="1356"/>
          </w:tcPr>
          <w:p>
            <w:r>
              <w:t>0801IT221050</w:t>
            </w:r>
          </w:p>
        </w:tc>
        <w:tc>
          <w:tcPr>
            <w:tcW w:type="dxa" w:w="1356"/>
          </w:tcPr>
          <w:p>
            <w:r>
              <w:t>0801EE221100</w:t>
            </w:r>
          </w:p>
        </w:tc>
        <w:tc>
          <w:tcPr>
            <w:tcW w:type="dxa" w:w="1356"/>
          </w:tcPr>
          <w:p>
            <w:r>
              <w:t>0801IT221063</w:t>
            </w:r>
          </w:p>
        </w:tc>
        <w:tc>
          <w:tcPr>
            <w:tcW w:type="dxa" w:w="1356"/>
          </w:tcPr>
          <w:p>
            <w:r>
              <w:t>0801EE221116</w:t>
            </w:r>
          </w:p>
        </w:tc>
        <w:tc>
          <w:tcPr>
            <w:tcW w:type="dxa" w:w="1356"/>
          </w:tcPr>
          <w:p>
            <w:r>
              <w:t>0801IT221077</w:t>
            </w:r>
          </w:p>
        </w:tc>
        <w:tc>
          <w:tcPr>
            <w:tcW w:type="dxa" w:w="1356"/>
          </w:tcPr>
          <w:p>
            <w:r>
              <w:t>0801IP211051</w:t>
            </w:r>
          </w:p>
        </w:tc>
        <w:tc>
          <w:tcPr>
            <w:tcW w:type="dxa" w:w="1356"/>
          </w:tcPr>
          <w:p>
            <w:r>
              <w:t>0801IT221088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0801IT221102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0801IT221038</w:t>
            </w:r>
          </w:p>
        </w:tc>
        <w:tc>
          <w:tcPr>
            <w:tcW w:type="dxa" w:w="1356"/>
          </w:tcPr>
          <w:p>
            <w:r>
              <w:t>0801EE221083</w:t>
            </w:r>
          </w:p>
        </w:tc>
        <w:tc>
          <w:tcPr>
            <w:tcW w:type="dxa" w:w="1356"/>
          </w:tcPr>
          <w:p>
            <w:r>
              <w:t>0801IT221051</w:t>
            </w:r>
          </w:p>
        </w:tc>
        <w:tc>
          <w:tcPr>
            <w:tcW w:type="dxa" w:w="1356"/>
          </w:tcPr>
          <w:p>
            <w:r>
              <w:t>0801EE221102</w:t>
            </w:r>
          </w:p>
        </w:tc>
        <w:tc>
          <w:tcPr>
            <w:tcW w:type="dxa" w:w="1356"/>
          </w:tcPr>
          <w:p>
            <w:r>
              <w:t>0801IT221064</w:t>
            </w:r>
          </w:p>
        </w:tc>
        <w:tc>
          <w:tcPr>
            <w:tcW w:type="dxa" w:w="1356"/>
          </w:tcPr>
          <w:p>
            <w:r>
              <w:t>0801EE221117</w:t>
            </w:r>
          </w:p>
        </w:tc>
        <w:tc>
          <w:tcPr>
            <w:tcW w:type="dxa" w:w="1356"/>
          </w:tcPr>
          <w:p>
            <w:r>
              <w:t>0801IT221078</w:t>
            </w:r>
          </w:p>
        </w:tc>
        <w:tc>
          <w:tcPr>
            <w:tcW w:type="dxa" w:w="1356"/>
          </w:tcPr>
          <w:p>
            <w:r>
              <w:t>0801IP221022</w:t>
            </w:r>
          </w:p>
        </w:tc>
        <w:tc>
          <w:tcPr>
            <w:tcW w:type="dxa" w:w="1356"/>
          </w:tcPr>
          <w:p>
            <w:r>
              <w:t>0801IT221089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0801IT221103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0801IT221039</w:t>
            </w:r>
          </w:p>
        </w:tc>
        <w:tc>
          <w:tcPr>
            <w:tcW w:type="dxa" w:w="1356"/>
          </w:tcPr>
          <w:p>
            <w:r>
              <w:t>0801EE221084</w:t>
            </w:r>
          </w:p>
        </w:tc>
        <w:tc>
          <w:tcPr>
            <w:tcW w:type="dxa" w:w="1356"/>
          </w:tcPr>
          <w:p>
            <w:r>
              <w:t>0801IT221053</w:t>
            </w:r>
          </w:p>
        </w:tc>
        <w:tc>
          <w:tcPr>
            <w:tcW w:type="dxa" w:w="1356"/>
          </w:tcPr>
          <w:p>
            <w:r>
              <w:t>0801EE221103</w:t>
            </w:r>
          </w:p>
        </w:tc>
        <w:tc>
          <w:tcPr>
            <w:tcW w:type="dxa" w:w="1356"/>
          </w:tcPr>
          <w:p>
            <w:r>
              <w:t>0801IT221065</w:t>
            </w:r>
          </w:p>
        </w:tc>
        <w:tc>
          <w:tcPr>
            <w:tcW w:type="dxa" w:w="1356"/>
          </w:tcPr>
          <w:p>
            <w:r>
              <w:t>0801EE221118</w:t>
            </w:r>
          </w:p>
        </w:tc>
        <w:tc>
          <w:tcPr>
            <w:tcW w:type="dxa" w:w="1356"/>
          </w:tcPr>
          <w:p>
            <w:r>
              <w:t>0801IT221079</w:t>
            </w:r>
          </w:p>
        </w:tc>
        <w:tc>
          <w:tcPr>
            <w:tcW w:type="dxa" w:w="1356"/>
          </w:tcPr>
          <w:p>
            <w:r>
              <w:t>0801IP221047</w:t>
            </w:r>
          </w:p>
        </w:tc>
        <w:tc>
          <w:tcPr>
            <w:tcW w:type="dxa" w:w="1356"/>
          </w:tcPr>
          <w:p>
            <w:r>
              <w:t>0801IT221090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0801IT221104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0801IT221040</w:t>
            </w:r>
          </w:p>
        </w:tc>
        <w:tc>
          <w:tcPr>
            <w:tcW w:type="dxa" w:w="1356"/>
          </w:tcPr>
          <w:p>
            <w:r>
              <w:t>0801EE221086</w:t>
            </w:r>
          </w:p>
        </w:tc>
        <w:tc>
          <w:tcPr>
            <w:tcW w:type="dxa" w:w="1356"/>
          </w:tcPr>
          <w:p>
            <w:r>
              <w:t>0801IT221054</w:t>
            </w:r>
          </w:p>
        </w:tc>
        <w:tc>
          <w:tcPr>
            <w:tcW w:type="dxa" w:w="1356"/>
          </w:tcPr>
          <w:p>
            <w:r>
              <w:t>0801EE221106</w:t>
            </w:r>
          </w:p>
        </w:tc>
        <w:tc>
          <w:tcPr>
            <w:tcW w:type="dxa" w:w="1356"/>
          </w:tcPr>
          <w:p>
            <w:r>
              <w:t>0801IT221066</w:t>
            </w:r>
          </w:p>
        </w:tc>
        <w:tc>
          <w:tcPr>
            <w:tcW w:type="dxa" w:w="1356"/>
          </w:tcPr>
          <w:p>
            <w:r>
              <w:t>0801EE221119</w:t>
            </w:r>
          </w:p>
        </w:tc>
        <w:tc>
          <w:tcPr>
            <w:tcW w:type="dxa" w:w="1356"/>
          </w:tcPr>
          <w:p>
            <w:r>
              <w:t>0801IT221080</w:t>
            </w:r>
          </w:p>
        </w:tc>
        <w:tc>
          <w:tcPr>
            <w:tcW w:type="dxa" w:w="1356"/>
          </w:tcPr>
          <w:p>
            <w:r>
              <w:t>0801IP221079</w:t>
            </w:r>
          </w:p>
        </w:tc>
        <w:tc>
          <w:tcPr>
            <w:tcW w:type="dxa" w:w="1356"/>
          </w:tcPr>
          <w:p>
            <w:r>
              <w:t>0801IT221092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0801IT221105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0801IT221041</w:t>
            </w:r>
          </w:p>
        </w:tc>
        <w:tc>
          <w:tcPr>
            <w:tcW w:type="dxa" w:w="1356"/>
          </w:tcPr>
          <w:p>
            <w:r>
              <w:t>0801EE221088</w:t>
            </w:r>
          </w:p>
        </w:tc>
        <w:tc>
          <w:tcPr>
            <w:tcW w:type="dxa" w:w="1356"/>
          </w:tcPr>
          <w:p>
            <w:r>
              <w:t>0801IT221055</w:t>
            </w:r>
          </w:p>
        </w:tc>
        <w:tc>
          <w:tcPr>
            <w:tcW w:type="dxa" w:w="1356"/>
          </w:tcPr>
          <w:p>
            <w:r>
              <w:t>0801EE221108</w:t>
            </w:r>
          </w:p>
        </w:tc>
        <w:tc>
          <w:tcPr>
            <w:tcW w:type="dxa" w:w="1356"/>
          </w:tcPr>
          <w:p>
            <w:r>
              <w:t>0801IT221067</w:t>
            </w:r>
          </w:p>
        </w:tc>
        <w:tc>
          <w:tcPr>
            <w:tcW w:type="dxa" w:w="1356"/>
          </w:tcPr>
          <w:p>
            <w:r>
              <w:t>0801EE223D08</w:t>
            </w:r>
          </w:p>
        </w:tc>
        <w:tc>
          <w:tcPr>
            <w:tcW w:type="dxa" w:w="1356"/>
          </w:tcPr>
          <w:p>
            <w:r>
              <w:t>0801IT221081</w:t>
            </w:r>
          </w:p>
        </w:tc>
        <w:tc>
          <w:tcPr>
            <w:tcW w:type="dxa" w:w="1356"/>
          </w:tcPr>
          <w:p>
            <w:r>
              <w:t>0801ME221085</w:t>
            </w:r>
          </w:p>
        </w:tc>
        <w:tc>
          <w:tcPr>
            <w:tcW w:type="dxa" w:w="1356"/>
          </w:tcPr>
          <w:p>
            <w:r>
              <w:t>0801IT221093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0801IT221107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0801EE221089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pPr>
        <w:jc w:val="center"/>
      </w:pPr>
      <w:r>
        <w:t xml:space="preserve"> </w:t>
      </w:r>
    </w:p>
    <w:p>
      <w:r>
        <w:rPr>
          <w:rFonts w:ascii="Cambria Math" w:hAnsi="Cambria Math"/>
          <w:b/>
          <w:sz w:val="24"/>
        </w:rPr>
        <w:t>IT28506 Computer Organization &amp; Architecture Total:66</w:t>
      </w:r>
    </w:p>
    <w:p>
      <w:r>
        <w:rPr>
          <w:rFonts w:ascii="Cambria Math" w:hAnsi="Cambria Math"/>
          <w:b/>
          <w:sz w:val="24"/>
        </w:rPr>
        <w:t>EE22501 Electrical Machines- I Total:45</w:t>
      </w:r>
    </w:p>
    <w:p>
      <w:r>
        <w:rPr>
          <w:rFonts w:ascii="Cambria Math" w:hAnsi="Cambria Math"/>
          <w:b/>
          <w:sz w:val="24"/>
        </w:rPr>
        <w:t>EE42005  Total:2</w:t>
      </w:r>
    </w:p>
    <w:p>
      <w:r>
        <w:rPr>
          <w:rFonts w:ascii="Cambria Math" w:hAnsi="Cambria Math"/>
          <w:b/>
          <w:sz w:val="24"/>
        </w:rPr>
        <w:t>EI47322  Total:5</w:t>
      </w:r>
    </w:p>
    <w:p>
      <w:pPr>
        <w:jc w:val="right"/>
      </w:pPr>
      <w:r>
        <w:rPr>
          <w:b/>
        </w:rPr>
        <w:t>Grand Total:118</w:t>
      </w:r>
    </w:p>
    <w:p>
      <w:r>
        <w:br w:type="page"/>
      </w:r>
    </w:p>
    <w:p>
      <w:pPr>
        <w:pStyle w:val="Title"/>
      </w:pPr>
      <w:r>
        <w:t>Room No:LT-301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0801IT221108</w:t>
            </w:r>
          </w:p>
        </w:tc>
        <w:tc>
          <w:tcPr>
            <w:tcW w:type="dxa" w:w="1356"/>
          </w:tcPr>
          <w:p>
            <w:r>
              <w:t>0801CE181115</w:t>
            </w:r>
          </w:p>
        </w:tc>
        <w:tc>
          <w:tcPr>
            <w:tcW w:type="dxa" w:w="1356"/>
          </w:tcPr>
          <w:p>
            <w:r>
              <w:t>0801IT221124</w:t>
            </w:r>
          </w:p>
        </w:tc>
        <w:tc>
          <w:tcPr>
            <w:tcW w:type="dxa" w:w="1356"/>
          </w:tcPr>
          <w:p>
            <w:r>
              <w:t>0801CE221001</w:t>
            </w:r>
          </w:p>
        </w:tc>
        <w:tc>
          <w:tcPr>
            <w:tcW w:type="dxa" w:w="1356"/>
          </w:tcPr>
          <w:p>
            <w:r>
              <w:t>0801IT221140</w:t>
            </w:r>
          </w:p>
        </w:tc>
        <w:tc>
          <w:tcPr>
            <w:tcW w:type="dxa" w:w="1356"/>
          </w:tcPr>
          <w:p>
            <w:r>
              <w:t>0801CE221019</w:t>
            </w:r>
          </w:p>
        </w:tc>
        <w:tc>
          <w:tcPr>
            <w:tcW w:type="dxa" w:w="1356"/>
          </w:tcPr>
          <w:p>
            <w:r>
              <w:t>0801IT221153</w:t>
            </w:r>
          </w:p>
        </w:tc>
        <w:tc>
          <w:tcPr>
            <w:tcW w:type="dxa" w:w="1356"/>
          </w:tcPr>
          <w:p>
            <w:r>
              <w:t>0801CE221035</w:t>
            </w:r>
          </w:p>
        </w:tc>
        <w:tc>
          <w:tcPr>
            <w:tcW w:type="dxa" w:w="1356"/>
          </w:tcPr>
          <w:p>
            <w:r>
              <w:t>0801IT221165</w:t>
            </w:r>
          </w:p>
        </w:tc>
        <w:tc>
          <w:tcPr>
            <w:tcW w:type="dxa" w:w="1356"/>
          </w:tcPr>
          <w:p>
            <w:r>
              <w:t>0801CE221048</w:t>
            </w:r>
          </w:p>
        </w:tc>
        <w:tc>
          <w:tcPr>
            <w:tcW w:type="dxa" w:w="1356"/>
          </w:tcPr>
          <w:p>
            <w:r>
              <w:t>0801IT233D10</w:t>
            </w:r>
          </w:p>
        </w:tc>
        <w:tc>
          <w:tcPr>
            <w:tcW w:type="dxa" w:w="1356"/>
          </w:tcPr>
          <w:p>
            <w:r>
              <w:t>0801CE221061</w:t>
            </w:r>
          </w:p>
        </w:tc>
      </w:tr>
      <w:tr>
        <w:tc>
          <w:tcPr>
            <w:tcW w:type="dxa" w:w="1356"/>
          </w:tcPr>
          <w:p>
            <w:r>
              <w:t>0801IT221111</w:t>
            </w:r>
          </w:p>
        </w:tc>
        <w:tc>
          <w:tcPr>
            <w:tcW w:type="dxa" w:w="1356"/>
          </w:tcPr>
          <w:p>
            <w:r>
              <w:t>0801CE201035</w:t>
            </w:r>
          </w:p>
        </w:tc>
        <w:tc>
          <w:tcPr>
            <w:tcW w:type="dxa" w:w="1356"/>
          </w:tcPr>
          <w:p>
            <w:r>
              <w:t>0801IT221126</w:t>
            </w:r>
          </w:p>
        </w:tc>
        <w:tc>
          <w:tcPr>
            <w:tcW w:type="dxa" w:w="1356"/>
          </w:tcPr>
          <w:p>
            <w:r>
              <w:t>0801CE221002</w:t>
            </w:r>
          </w:p>
        </w:tc>
        <w:tc>
          <w:tcPr>
            <w:tcW w:type="dxa" w:w="1356"/>
          </w:tcPr>
          <w:p>
            <w:r>
              <w:t>0801IT221141</w:t>
            </w:r>
          </w:p>
        </w:tc>
        <w:tc>
          <w:tcPr>
            <w:tcW w:type="dxa" w:w="1356"/>
          </w:tcPr>
          <w:p>
            <w:r>
              <w:t>0801CE221021</w:t>
            </w:r>
          </w:p>
        </w:tc>
        <w:tc>
          <w:tcPr>
            <w:tcW w:type="dxa" w:w="1356"/>
          </w:tcPr>
          <w:p>
            <w:r>
              <w:t>0801IT221155</w:t>
            </w:r>
          </w:p>
        </w:tc>
        <w:tc>
          <w:tcPr>
            <w:tcW w:type="dxa" w:w="1356"/>
          </w:tcPr>
          <w:p>
            <w:r>
              <w:t>0801CE221036</w:t>
            </w:r>
          </w:p>
        </w:tc>
        <w:tc>
          <w:tcPr>
            <w:tcW w:type="dxa" w:w="1356"/>
          </w:tcPr>
          <w:p>
            <w:r>
              <w:t>0801IT221166</w:t>
            </w:r>
          </w:p>
        </w:tc>
        <w:tc>
          <w:tcPr>
            <w:tcW w:type="dxa" w:w="1356"/>
          </w:tcPr>
          <w:p>
            <w:r>
              <w:t>0801CE221049</w:t>
            </w:r>
          </w:p>
        </w:tc>
        <w:tc>
          <w:tcPr>
            <w:tcW w:type="dxa" w:w="1356"/>
          </w:tcPr>
          <w:p>
            <w:r>
              <w:t>0801IT233D11</w:t>
            </w:r>
          </w:p>
        </w:tc>
        <w:tc>
          <w:tcPr>
            <w:tcW w:type="dxa" w:w="1356"/>
          </w:tcPr>
          <w:p>
            <w:r>
              <w:t>0801CE221062</w:t>
            </w:r>
          </w:p>
        </w:tc>
      </w:tr>
      <w:tr>
        <w:tc>
          <w:tcPr>
            <w:tcW w:type="dxa" w:w="1356"/>
          </w:tcPr>
          <w:p>
            <w:r>
              <w:t>0801IT221112</w:t>
            </w:r>
          </w:p>
        </w:tc>
        <w:tc>
          <w:tcPr>
            <w:tcW w:type="dxa" w:w="1356"/>
          </w:tcPr>
          <w:p>
            <w:r>
              <w:t>0801CE211005</w:t>
            </w:r>
          </w:p>
        </w:tc>
        <w:tc>
          <w:tcPr>
            <w:tcW w:type="dxa" w:w="1356"/>
          </w:tcPr>
          <w:p>
            <w:r>
              <w:t>0801IT221127</w:t>
            </w:r>
          </w:p>
        </w:tc>
        <w:tc>
          <w:tcPr>
            <w:tcW w:type="dxa" w:w="1356"/>
          </w:tcPr>
          <w:p>
            <w:r>
              <w:t>0801CE221003</w:t>
            </w:r>
          </w:p>
        </w:tc>
        <w:tc>
          <w:tcPr>
            <w:tcW w:type="dxa" w:w="1356"/>
          </w:tcPr>
          <w:p>
            <w:r>
              <w:t>0801IT221142</w:t>
            </w:r>
          </w:p>
        </w:tc>
        <w:tc>
          <w:tcPr>
            <w:tcW w:type="dxa" w:w="1356"/>
          </w:tcPr>
          <w:p>
            <w:r>
              <w:t>0801CE221022</w:t>
            </w:r>
          </w:p>
        </w:tc>
        <w:tc>
          <w:tcPr>
            <w:tcW w:type="dxa" w:w="1356"/>
          </w:tcPr>
          <w:p>
            <w:r>
              <w:t>0801IT221156</w:t>
            </w:r>
          </w:p>
        </w:tc>
        <w:tc>
          <w:tcPr>
            <w:tcW w:type="dxa" w:w="1356"/>
          </w:tcPr>
          <w:p>
            <w:r>
              <w:t>0801CE221038</w:t>
            </w:r>
          </w:p>
        </w:tc>
        <w:tc>
          <w:tcPr>
            <w:tcW w:type="dxa" w:w="1356"/>
          </w:tcPr>
          <w:p>
            <w:r>
              <w:t>0801IT221167</w:t>
            </w:r>
          </w:p>
        </w:tc>
        <w:tc>
          <w:tcPr>
            <w:tcW w:type="dxa" w:w="1356"/>
          </w:tcPr>
          <w:p>
            <w:r>
              <w:t>0801CE221050</w:t>
            </w:r>
          </w:p>
        </w:tc>
        <w:tc>
          <w:tcPr>
            <w:tcW w:type="dxa" w:w="1356"/>
          </w:tcPr>
          <w:p>
            <w:r>
              <w:t>0801IT233D12</w:t>
            </w:r>
          </w:p>
        </w:tc>
        <w:tc>
          <w:tcPr>
            <w:tcW w:type="dxa" w:w="1356"/>
          </w:tcPr>
          <w:p>
            <w:r>
              <w:t>0801CE221063</w:t>
            </w:r>
          </w:p>
        </w:tc>
      </w:tr>
      <w:tr>
        <w:tc>
          <w:tcPr>
            <w:tcW w:type="dxa" w:w="1356"/>
          </w:tcPr>
          <w:p>
            <w:r>
              <w:t>0801IT221113</w:t>
            </w:r>
          </w:p>
        </w:tc>
        <w:tc>
          <w:tcPr>
            <w:tcW w:type="dxa" w:w="1356"/>
          </w:tcPr>
          <w:p>
            <w:r>
              <w:t>0801CE211012</w:t>
            </w:r>
          </w:p>
        </w:tc>
        <w:tc>
          <w:tcPr>
            <w:tcW w:type="dxa" w:w="1356"/>
          </w:tcPr>
          <w:p>
            <w:r>
              <w:t>0801IT221129</w:t>
            </w:r>
          </w:p>
        </w:tc>
        <w:tc>
          <w:tcPr>
            <w:tcW w:type="dxa" w:w="1356"/>
          </w:tcPr>
          <w:p>
            <w:r>
              <w:t>0801CE221005</w:t>
            </w:r>
          </w:p>
        </w:tc>
        <w:tc>
          <w:tcPr>
            <w:tcW w:type="dxa" w:w="1356"/>
          </w:tcPr>
          <w:p>
            <w:r>
              <w:t>0801IT221143</w:t>
            </w:r>
          </w:p>
        </w:tc>
        <w:tc>
          <w:tcPr>
            <w:tcW w:type="dxa" w:w="1356"/>
          </w:tcPr>
          <w:p>
            <w:r>
              <w:t>0801CE221023</w:t>
            </w:r>
          </w:p>
        </w:tc>
        <w:tc>
          <w:tcPr>
            <w:tcW w:type="dxa" w:w="1356"/>
          </w:tcPr>
          <w:p>
            <w:r>
              <w:t>0801IT221157</w:t>
            </w:r>
          </w:p>
        </w:tc>
        <w:tc>
          <w:tcPr>
            <w:tcW w:type="dxa" w:w="1356"/>
          </w:tcPr>
          <w:p>
            <w:r>
              <w:t>0801CE221040</w:t>
            </w:r>
          </w:p>
        </w:tc>
        <w:tc>
          <w:tcPr>
            <w:tcW w:type="dxa" w:w="1356"/>
          </w:tcPr>
          <w:p>
            <w:r>
              <w:t>0801IT233D02</w:t>
            </w:r>
          </w:p>
        </w:tc>
        <w:tc>
          <w:tcPr>
            <w:tcW w:type="dxa" w:w="1356"/>
          </w:tcPr>
          <w:p>
            <w:r>
              <w:t>0801CE221051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0801CE221064</w:t>
            </w:r>
          </w:p>
        </w:tc>
      </w:tr>
      <w:tr>
        <w:tc>
          <w:tcPr>
            <w:tcW w:type="dxa" w:w="1356"/>
          </w:tcPr>
          <w:p>
            <w:r>
              <w:t>0801IT221114</w:t>
            </w:r>
          </w:p>
        </w:tc>
        <w:tc>
          <w:tcPr>
            <w:tcW w:type="dxa" w:w="1356"/>
          </w:tcPr>
          <w:p>
            <w:r>
              <w:t>0801CE211031</w:t>
            </w:r>
          </w:p>
        </w:tc>
        <w:tc>
          <w:tcPr>
            <w:tcW w:type="dxa" w:w="1356"/>
          </w:tcPr>
          <w:p>
            <w:r>
              <w:t>0801IT221130</w:t>
            </w:r>
          </w:p>
        </w:tc>
        <w:tc>
          <w:tcPr>
            <w:tcW w:type="dxa" w:w="1356"/>
          </w:tcPr>
          <w:p>
            <w:r>
              <w:t>0801CE221006</w:t>
            </w:r>
          </w:p>
        </w:tc>
        <w:tc>
          <w:tcPr>
            <w:tcW w:type="dxa" w:w="1356"/>
          </w:tcPr>
          <w:p>
            <w:r>
              <w:t>0801IT221144</w:t>
            </w:r>
          </w:p>
        </w:tc>
        <w:tc>
          <w:tcPr>
            <w:tcW w:type="dxa" w:w="1356"/>
          </w:tcPr>
          <w:p>
            <w:r>
              <w:t>0801CE221025</w:t>
            </w:r>
          </w:p>
        </w:tc>
        <w:tc>
          <w:tcPr>
            <w:tcW w:type="dxa" w:w="1356"/>
          </w:tcPr>
          <w:p>
            <w:r>
              <w:t>0801IT221158</w:t>
            </w:r>
          </w:p>
        </w:tc>
        <w:tc>
          <w:tcPr>
            <w:tcW w:type="dxa" w:w="1356"/>
          </w:tcPr>
          <w:p>
            <w:r>
              <w:t>0801CE221041</w:t>
            </w:r>
          </w:p>
        </w:tc>
        <w:tc>
          <w:tcPr>
            <w:tcW w:type="dxa" w:w="1356"/>
          </w:tcPr>
          <w:p>
            <w:r>
              <w:t>0801IT233D03</w:t>
            </w:r>
          </w:p>
        </w:tc>
        <w:tc>
          <w:tcPr>
            <w:tcW w:type="dxa" w:w="1356"/>
          </w:tcPr>
          <w:p>
            <w:r>
              <w:t>0801CE221052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0801CE221065</w:t>
            </w:r>
          </w:p>
        </w:tc>
      </w:tr>
      <w:tr>
        <w:tc>
          <w:tcPr>
            <w:tcW w:type="dxa" w:w="1356"/>
          </w:tcPr>
          <w:p>
            <w:r>
              <w:t>0801IT221115</w:t>
            </w:r>
          </w:p>
        </w:tc>
        <w:tc>
          <w:tcPr>
            <w:tcW w:type="dxa" w:w="1356"/>
          </w:tcPr>
          <w:p>
            <w:r>
              <w:t>0801CE211036</w:t>
            </w:r>
          </w:p>
        </w:tc>
        <w:tc>
          <w:tcPr>
            <w:tcW w:type="dxa" w:w="1356"/>
          </w:tcPr>
          <w:p>
            <w:r>
              <w:t>0801IT221131</w:t>
            </w:r>
          </w:p>
        </w:tc>
        <w:tc>
          <w:tcPr>
            <w:tcW w:type="dxa" w:w="1356"/>
          </w:tcPr>
          <w:p>
            <w:r>
              <w:t>0801CE221007</w:t>
            </w:r>
          </w:p>
        </w:tc>
        <w:tc>
          <w:tcPr>
            <w:tcW w:type="dxa" w:w="1356"/>
          </w:tcPr>
          <w:p>
            <w:r>
              <w:t>0801IT221145</w:t>
            </w:r>
          </w:p>
        </w:tc>
        <w:tc>
          <w:tcPr>
            <w:tcW w:type="dxa" w:w="1356"/>
          </w:tcPr>
          <w:p>
            <w:r>
              <w:t>0801CE221026</w:t>
            </w:r>
          </w:p>
        </w:tc>
        <w:tc>
          <w:tcPr>
            <w:tcW w:type="dxa" w:w="1356"/>
          </w:tcPr>
          <w:p>
            <w:r>
              <w:t>0801IT221159</w:t>
            </w:r>
          </w:p>
        </w:tc>
        <w:tc>
          <w:tcPr>
            <w:tcW w:type="dxa" w:w="1356"/>
          </w:tcPr>
          <w:p>
            <w:r>
              <w:t>0801CE221042</w:t>
            </w:r>
          </w:p>
        </w:tc>
        <w:tc>
          <w:tcPr>
            <w:tcW w:type="dxa" w:w="1356"/>
          </w:tcPr>
          <w:p>
            <w:r>
              <w:t>0801IT233D04</w:t>
            </w:r>
          </w:p>
        </w:tc>
        <w:tc>
          <w:tcPr>
            <w:tcW w:type="dxa" w:w="1356"/>
          </w:tcPr>
          <w:p>
            <w:r>
              <w:t>0801CE221053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0801CE221068</w:t>
            </w:r>
          </w:p>
        </w:tc>
      </w:tr>
      <w:tr>
        <w:tc>
          <w:tcPr>
            <w:tcW w:type="dxa" w:w="1356"/>
          </w:tcPr>
          <w:p>
            <w:r>
              <w:t>0801IT221117</w:t>
            </w:r>
          </w:p>
        </w:tc>
        <w:tc>
          <w:tcPr>
            <w:tcW w:type="dxa" w:w="1356"/>
          </w:tcPr>
          <w:p>
            <w:r>
              <w:t>0801CE211055</w:t>
            </w:r>
          </w:p>
        </w:tc>
        <w:tc>
          <w:tcPr>
            <w:tcW w:type="dxa" w:w="1356"/>
          </w:tcPr>
          <w:p>
            <w:r>
              <w:t>0801IT221133</w:t>
            </w:r>
          </w:p>
        </w:tc>
        <w:tc>
          <w:tcPr>
            <w:tcW w:type="dxa" w:w="1356"/>
          </w:tcPr>
          <w:p>
            <w:r>
              <w:t>0801CE221008</w:t>
            </w:r>
          </w:p>
        </w:tc>
        <w:tc>
          <w:tcPr>
            <w:tcW w:type="dxa" w:w="1356"/>
          </w:tcPr>
          <w:p>
            <w:r>
              <w:t>0801IT221147</w:t>
            </w:r>
          </w:p>
        </w:tc>
        <w:tc>
          <w:tcPr>
            <w:tcW w:type="dxa" w:w="1356"/>
          </w:tcPr>
          <w:p>
            <w:r>
              <w:t>0801CE221029</w:t>
            </w:r>
          </w:p>
        </w:tc>
        <w:tc>
          <w:tcPr>
            <w:tcW w:type="dxa" w:w="1356"/>
          </w:tcPr>
          <w:p>
            <w:r>
              <w:t>0801IT221160</w:t>
            </w:r>
          </w:p>
        </w:tc>
        <w:tc>
          <w:tcPr>
            <w:tcW w:type="dxa" w:w="1356"/>
          </w:tcPr>
          <w:p>
            <w:r>
              <w:t>0801CE221043</w:t>
            </w:r>
          </w:p>
        </w:tc>
        <w:tc>
          <w:tcPr>
            <w:tcW w:type="dxa" w:w="1356"/>
          </w:tcPr>
          <w:p>
            <w:r>
              <w:t>0801IT233D05</w:t>
            </w:r>
          </w:p>
        </w:tc>
        <w:tc>
          <w:tcPr>
            <w:tcW w:type="dxa" w:w="1356"/>
          </w:tcPr>
          <w:p>
            <w:r>
              <w:t>0801CE221054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0801CE221069</w:t>
            </w:r>
          </w:p>
        </w:tc>
      </w:tr>
      <w:tr>
        <w:tc>
          <w:tcPr>
            <w:tcW w:type="dxa" w:w="1356"/>
          </w:tcPr>
          <w:p>
            <w:r>
              <w:t>0801IT221118</w:t>
            </w:r>
          </w:p>
        </w:tc>
        <w:tc>
          <w:tcPr>
            <w:tcW w:type="dxa" w:w="1356"/>
          </w:tcPr>
          <w:p>
            <w:r>
              <w:t>0801CE211058</w:t>
            </w:r>
          </w:p>
        </w:tc>
        <w:tc>
          <w:tcPr>
            <w:tcW w:type="dxa" w:w="1356"/>
          </w:tcPr>
          <w:p>
            <w:r>
              <w:t>0801IT221135</w:t>
            </w:r>
          </w:p>
        </w:tc>
        <w:tc>
          <w:tcPr>
            <w:tcW w:type="dxa" w:w="1356"/>
          </w:tcPr>
          <w:p>
            <w:r>
              <w:t>0801CE221009</w:t>
            </w:r>
          </w:p>
        </w:tc>
        <w:tc>
          <w:tcPr>
            <w:tcW w:type="dxa" w:w="1356"/>
          </w:tcPr>
          <w:p>
            <w:r>
              <w:t>0801IT221149</w:t>
            </w:r>
          </w:p>
        </w:tc>
        <w:tc>
          <w:tcPr>
            <w:tcW w:type="dxa" w:w="1356"/>
          </w:tcPr>
          <w:p>
            <w:r>
              <w:t>0801CE221030</w:t>
            </w:r>
          </w:p>
        </w:tc>
        <w:tc>
          <w:tcPr>
            <w:tcW w:type="dxa" w:w="1356"/>
          </w:tcPr>
          <w:p>
            <w:r>
              <w:t>0801IT221161</w:t>
            </w:r>
          </w:p>
        </w:tc>
        <w:tc>
          <w:tcPr>
            <w:tcW w:type="dxa" w:w="1356"/>
          </w:tcPr>
          <w:p>
            <w:r>
              <w:t>0801CE221044</w:t>
            </w:r>
          </w:p>
        </w:tc>
        <w:tc>
          <w:tcPr>
            <w:tcW w:type="dxa" w:w="1356"/>
          </w:tcPr>
          <w:p>
            <w:r>
              <w:t>0801IT233D06</w:t>
            </w:r>
          </w:p>
        </w:tc>
        <w:tc>
          <w:tcPr>
            <w:tcW w:type="dxa" w:w="1356"/>
          </w:tcPr>
          <w:p>
            <w:r>
              <w:t>0801CE221055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0801CE221071</w:t>
            </w:r>
          </w:p>
        </w:tc>
      </w:tr>
      <w:tr>
        <w:tc>
          <w:tcPr>
            <w:tcW w:type="dxa" w:w="1356"/>
          </w:tcPr>
          <w:p>
            <w:r>
              <w:t>0801IT221119</w:t>
            </w:r>
          </w:p>
        </w:tc>
        <w:tc>
          <w:tcPr>
            <w:tcW w:type="dxa" w:w="1356"/>
          </w:tcPr>
          <w:p>
            <w:r>
              <w:t>0801CE211060</w:t>
            </w:r>
          </w:p>
        </w:tc>
        <w:tc>
          <w:tcPr>
            <w:tcW w:type="dxa" w:w="1356"/>
          </w:tcPr>
          <w:p>
            <w:r>
              <w:t>0801IT221136</w:t>
            </w:r>
          </w:p>
        </w:tc>
        <w:tc>
          <w:tcPr>
            <w:tcW w:type="dxa" w:w="1356"/>
          </w:tcPr>
          <w:p>
            <w:r>
              <w:t>0801CE221012</w:t>
            </w:r>
          </w:p>
        </w:tc>
        <w:tc>
          <w:tcPr>
            <w:tcW w:type="dxa" w:w="1356"/>
          </w:tcPr>
          <w:p>
            <w:r>
              <w:t>0801IT221150</w:t>
            </w:r>
          </w:p>
        </w:tc>
        <w:tc>
          <w:tcPr>
            <w:tcW w:type="dxa" w:w="1356"/>
          </w:tcPr>
          <w:p>
            <w:r>
              <w:t>0801CE221031</w:t>
            </w:r>
          </w:p>
        </w:tc>
        <w:tc>
          <w:tcPr>
            <w:tcW w:type="dxa" w:w="1356"/>
          </w:tcPr>
          <w:p>
            <w:r>
              <w:t>0801IT221162</w:t>
            </w:r>
          </w:p>
        </w:tc>
        <w:tc>
          <w:tcPr>
            <w:tcW w:type="dxa" w:w="1356"/>
          </w:tcPr>
          <w:p>
            <w:r>
              <w:t>0801CE221045</w:t>
            </w:r>
          </w:p>
        </w:tc>
        <w:tc>
          <w:tcPr>
            <w:tcW w:type="dxa" w:w="1356"/>
          </w:tcPr>
          <w:p>
            <w:r>
              <w:t>0801IT233D07</w:t>
            </w:r>
          </w:p>
        </w:tc>
        <w:tc>
          <w:tcPr>
            <w:tcW w:type="dxa" w:w="1356"/>
          </w:tcPr>
          <w:p>
            <w:r>
              <w:t>0801CE221057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0801CE221072</w:t>
            </w:r>
          </w:p>
        </w:tc>
      </w:tr>
      <w:tr>
        <w:tc>
          <w:tcPr>
            <w:tcW w:type="dxa" w:w="1356"/>
          </w:tcPr>
          <w:p>
            <w:r>
              <w:t>0801IT221121</w:t>
            </w:r>
          </w:p>
        </w:tc>
        <w:tc>
          <w:tcPr>
            <w:tcW w:type="dxa" w:w="1356"/>
          </w:tcPr>
          <w:p>
            <w:r>
              <w:t>0801CE211063</w:t>
            </w:r>
          </w:p>
        </w:tc>
        <w:tc>
          <w:tcPr>
            <w:tcW w:type="dxa" w:w="1356"/>
          </w:tcPr>
          <w:p>
            <w:r>
              <w:t>0801IT221137</w:t>
            </w:r>
          </w:p>
        </w:tc>
        <w:tc>
          <w:tcPr>
            <w:tcW w:type="dxa" w:w="1356"/>
          </w:tcPr>
          <w:p>
            <w:r>
              <w:t>0801CE221014</w:t>
            </w:r>
          </w:p>
        </w:tc>
        <w:tc>
          <w:tcPr>
            <w:tcW w:type="dxa" w:w="1356"/>
          </w:tcPr>
          <w:p>
            <w:r>
              <w:t>0801IT221151</w:t>
            </w:r>
          </w:p>
        </w:tc>
        <w:tc>
          <w:tcPr>
            <w:tcW w:type="dxa" w:w="1356"/>
          </w:tcPr>
          <w:p>
            <w:r>
              <w:t>0801CE221033</w:t>
            </w:r>
          </w:p>
        </w:tc>
        <w:tc>
          <w:tcPr>
            <w:tcW w:type="dxa" w:w="1356"/>
          </w:tcPr>
          <w:p>
            <w:r>
              <w:t>0801IT221163</w:t>
            </w:r>
          </w:p>
        </w:tc>
        <w:tc>
          <w:tcPr>
            <w:tcW w:type="dxa" w:w="1356"/>
          </w:tcPr>
          <w:p>
            <w:r>
              <w:t>0801CE221046</w:t>
            </w:r>
          </w:p>
        </w:tc>
        <w:tc>
          <w:tcPr>
            <w:tcW w:type="dxa" w:w="1356"/>
          </w:tcPr>
          <w:p>
            <w:r>
              <w:t>0801IT233D08</w:t>
            </w:r>
          </w:p>
        </w:tc>
        <w:tc>
          <w:tcPr>
            <w:tcW w:type="dxa" w:w="1356"/>
          </w:tcPr>
          <w:p>
            <w:r>
              <w:t>0801CE221059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0801CE221073</w:t>
            </w:r>
          </w:p>
        </w:tc>
      </w:tr>
      <w:tr>
        <w:tc>
          <w:tcPr>
            <w:tcW w:type="dxa" w:w="1356"/>
          </w:tcPr>
          <w:p>
            <w:r>
              <w:t>0801IT221123</w:t>
            </w:r>
          </w:p>
        </w:tc>
        <w:tc>
          <w:tcPr>
            <w:tcW w:type="dxa" w:w="1356"/>
          </w:tcPr>
          <w:p>
            <w:r>
              <w:t>0801CE211068</w:t>
            </w:r>
          </w:p>
        </w:tc>
        <w:tc>
          <w:tcPr>
            <w:tcW w:type="dxa" w:w="1356"/>
          </w:tcPr>
          <w:p>
            <w:r>
              <w:t>0801IT221138</w:t>
            </w:r>
          </w:p>
        </w:tc>
        <w:tc>
          <w:tcPr>
            <w:tcW w:type="dxa" w:w="1356"/>
          </w:tcPr>
          <w:p>
            <w:r>
              <w:t>0801CE221017</w:t>
            </w:r>
          </w:p>
        </w:tc>
        <w:tc>
          <w:tcPr>
            <w:tcW w:type="dxa" w:w="1356"/>
          </w:tcPr>
          <w:p>
            <w:r>
              <w:t>0801IT221152</w:t>
            </w:r>
          </w:p>
        </w:tc>
        <w:tc>
          <w:tcPr>
            <w:tcW w:type="dxa" w:w="1356"/>
          </w:tcPr>
          <w:p>
            <w:r>
              <w:t>0801CE221034</w:t>
            </w:r>
          </w:p>
        </w:tc>
        <w:tc>
          <w:tcPr>
            <w:tcW w:type="dxa" w:w="1356"/>
          </w:tcPr>
          <w:p>
            <w:r>
              <w:t>0801IT221164</w:t>
            </w:r>
          </w:p>
        </w:tc>
        <w:tc>
          <w:tcPr>
            <w:tcW w:type="dxa" w:w="1356"/>
          </w:tcPr>
          <w:p>
            <w:r>
              <w:t>0801CE221047</w:t>
            </w:r>
          </w:p>
        </w:tc>
        <w:tc>
          <w:tcPr>
            <w:tcW w:type="dxa" w:w="1356"/>
          </w:tcPr>
          <w:p>
            <w:r>
              <w:t>0801IT233D09</w:t>
            </w:r>
          </w:p>
        </w:tc>
        <w:tc>
          <w:tcPr>
            <w:tcW w:type="dxa" w:w="1356"/>
          </w:tcPr>
          <w:p>
            <w:r>
              <w:t>0801CE221060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0801CE221074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pPr>
        <w:jc w:val="center"/>
      </w:pPr>
      <w:r>
        <w:t xml:space="preserve"> </w:t>
      </w:r>
    </w:p>
    <w:p>
      <w:r>
        <w:rPr>
          <w:rFonts w:ascii="Cambria Math" w:hAnsi="Cambria Math"/>
          <w:b/>
          <w:sz w:val="24"/>
        </w:rPr>
        <w:t>IT28506 Computer Organization &amp; Architecture Total:58</w:t>
      </w:r>
    </w:p>
    <w:p>
      <w:r>
        <w:rPr>
          <w:rFonts w:ascii="Cambria Math" w:hAnsi="Cambria Math"/>
          <w:b/>
          <w:sz w:val="24"/>
        </w:rPr>
        <w:t>CE21557 Fluid Mechanics Total:66</w:t>
      </w:r>
    </w:p>
    <w:p>
      <w:pPr>
        <w:jc w:val="right"/>
      </w:pPr>
      <w:r>
        <w:rPr>
          <w:b/>
        </w:rPr>
        <w:t>Grand Total:124</w:t>
      </w:r>
    </w:p>
    <w:p>
      <w:r>
        <w:br w:type="page"/>
      </w:r>
    </w:p>
    <w:p>
      <w:pPr>
        <w:pStyle w:val="Title"/>
      </w:pPr>
      <w:r>
        <w:t>Room No:LT-302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CE41284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0801BM221006</w:t>
            </w:r>
          </w:p>
        </w:tc>
        <w:tc>
          <w:tcPr>
            <w:tcW w:type="dxa" w:w="1356"/>
          </w:tcPr>
          <w:p>
            <w:r>
              <w:t>0801CE221075</w:t>
            </w:r>
          </w:p>
        </w:tc>
        <w:tc>
          <w:tcPr>
            <w:tcW w:type="dxa" w:w="1356"/>
          </w:tcPr>
          <w:p>
            <w:r>
              <w:t>0801ME201013</w:t>
            </w:r>
          </w:p>
        </w:tc>
        <w:tc>
          <w:tcPr>
            <w:tcW w:type="dxa" w:w="1356"/>
          </w:tcPr>
          <w:p>
            <w:r>
              <w:t>0801CE221091</w:t>
            </w:r>
          </w:p>
        </w:tc>
        <w:tc>
          <w:tcPr>
            <w:tcW w:type="dxa" w:w="1356"/>
          </w:tcPr>
          <w:p>
            <w:r>
              <w:t>0801ME221002</w:t>
            </w:r>
          </w:p>
        </w:tc>
        <w:tc>
          <w:tcPr>
            <w:tcW w:type="dxa" w:w="1356"/>
          </w:tcPr>
          <w:p>
            <w:r>
              <w:t>0801CE221108</w:t>
            </w:r>
          </w:p>
        </w:tc>
        <w:tc>
          <w:tcPr>
            <w:tcW w:type="dxa" w:w="1356"/>
          </w:tcPr>
          <w:p>
            <w:r>
              <w:t>0801ME221017</w:t>
            </w:r>
          </w:p>
        </w:tc>
        <w:tc>
          <w:tcPr>
            <w:tcW w:type="dxa" w:w="1356"/>
          </w:tcPr>
          <w:p>
            <w:r>
              <w:t>0801CE233D01</w:t>
            </w:r>
          </w:p>
        </w:tc>
        <w:tc>
          <w:tcPr>
            <w:tcW w:type="dxa" w:w="1356"/>
          </w:tcPr>
          <w:p>
            <w:r>
              <w:t>0801ME221030</w:t>
            </w:r>
          </w:p>
        </w:tc>
        <w:tc>
          <w:tcPr>
            <w:tcW w:type="dxa" w:w="1356"/>
          </w:tcPr>
          <w:p>
            <w:r>
              <w:t>0801IP221032</w:t>
            </w:r>
          </w:p>
        </w:tc>
        <w:tc>
          <w:tcPr>
            <w:tcW w:type="dxa" w:w="1356"/>
          </w:tcPr>
          <w:p>
            <w:r>
              <w:t>0801ME221046</w:t>
            </w:r>
          </w:p>
        </w:tc>
        <w:tc>
          <w:tcPr>
            <w:tcW w:type="dxa" w:w="1356"/>
          </w:tcPr>
          <w:p>
            <w:r>
              <w:t>0801CE201011</w:t>
            </w:r>
          </w:p>
        </w:tc>
      </w:tr>
      <w:tr>
        <w:tc>
          <w:tcPr>
            <w:tcW w:type="dxa" w:w="1356"/>
          </w:tcPr>
          <w:p>
            <w:r>
              <w:t>0801CE221089</w:t>
            </w:r>
          </w:p>
        </w:tc>
        <w:tc>
          <w:tcPr>
            <w:tcW w:type="dxa" w:w="1356"/>
          </w:tcPr>
          <w:p>
            <w:r>
              <w:t>0801CE221076</w:t>
            </w:r>
          </w:p>
        </w:tc>
        <w:tc>
          <w:tcPr>
            <w:tcW w:type="dxa" w:w="1356"/>
          </w:tcPr>
          <w:p>
            <w:r>
              <w:t>0801ME201067</w:t>
            </w:r>
          </w:p>
        </w:tc>
        <w:tc>
          <w:tcPr>
            <w:tcW w:type="dxa" w:w="1356"/>
          </w:tcPr>
          <w:p>
            <w:r>
              <w:t>0801CE221093</w:t>
            </w:r>
          </w:p>
        </w:tc>
        <w:tc>
          <w:tcPr>
            <w:tcW w:type="dxa" w:w="1356"/>
          </w:tcPr>
          <w:p>
            <w:r>
              <w:t>0801ME221004</w:t>
            </w:r>
          </w:p>
        </w:tc>
        <w:tc>
          <w:tcPr>
            <w:tcW w:type="dxa" w:w="1356"/>
          </w:tcPr>
          <w:p>
            <w:r>
              <w:t>0801CE221109</w:t>
            </w:r>
          </w:p>
        </w:tc>
        <w:tc>
          <w:tcPr>
            <w:tcW w:type="dxa" w:w="1356"/>
          </w:tcPr>
          <w:p>
            <w:r>
              <w:t>0801ME221018</w:t>
            </w:r>
          </w:p>
        </w:tc>
        <w:tc>
          <w:tcPr>
            <w:tcW w:type="dxa" w:w="1356"/>
          </w:tcPr>
          <w:p>
            <w:r>
              <w:t>0801CE233D02</w:t>
            </w:r>
          </w:p>
        </w:tc>
        <w:tc>
          <w:tcPr>
            <w:tcW w:type="dxa" w:w="1356"/>
          </w:tcPr>
          <w:p>
            <w:r>
              <w:t>0801ME221032</w:t>
            </w:r>
          </w:p>
        </w:tc>
        <w:tc>
          <w:tcPr>
            <w:tcW w:type="dxa" w:w="1356"/>
          </w:tcPr>
          <w:p>
            <w:r>
              <w:t>0801IP221060</w:t>
            </w:r>
          </w:p>
        </w:tc>
        <w:tc>
          <w:tcPr>
            <w:tcW w:type="dxa" w:w="1356"/>
          </w:tcPr>
          <w:p>
            <w:r>
              <w:t>0801ME221048</w:t>
            </w:r>
          </w:p>
        </w:tc>
        <w:tc>
          <w:tcPr>
            <w:tcW w:type="dxa" w:w="1356"/>
          </w:tcPr>
          <w:p>
            <w:r>
              <w:t>0801CE201016</w:t>
            </w:r>
          </w:p>
        </w:tc>
      </w:tr>
      <w:tr>
        <w:tc>
          <w:tcPr>
            <w:tcW w:type="dxa" w:w="1356"/>
          </w:tcPr>
          <w:p>
            <w:r>
              <w:t>0801IP221010</w:t>
            </w:r>
          </w:p>
        </w:tc>
        <w:tc>
          <w:tcPr>
            <w:tcW w:type="dxa" w:w="1356"/>
          </w:tcPr>
          <w:p>
            <w:r>
              <w:t>0801CE221077</w:t>
            </w:r>
          </w:p>
        </w:tc>
        <w:tc>
          <w:tcPr>
            <w:tcW w:type="dxa" w:w="1356"/>
          </w:tcPr>
          <w:p>
            <w:r>
              <w:t>0801ME211022</w:t>
            </w:r>
          </w:p>
        </w:tc>
        <w:tc>
          <w:tcPr>
            <w:tcW w:type="dxa" w:w="1356"/>
          </w:tcPr>
          <w:p>
            <w:r>
              <w:t>0801CE221094</w:t>
            </w:r>
          </w:p>
        </w:tc>
        <w:tc>
          <w:tcPr>
            <w:tcW w:type="dxa" w:w="1356"/>
          </w:tcPr>
          <w:p>
            <w:r>
              <w:t>0801ME221005</w:t>
            </w:r>
          </w:p>
        </w:tc>
        <w:tc>
          <w:tcPr>
            <w:tcW w:type="dxa" w:w="1356"/>
          </w:tcPr>
          <w:p>
            <w:r>
              <w:t>0801CE221111</w:t>
            </w:r>
          </w:p>
        </w:tc>
        <w:tc>
          <w:tcPr>
            <w:tcW w:type="dxa" w:w="1356"/>
          </w:tcPr>
          <w:p>
            <w:r>
              <w:t>0801ME221020</w:t>
            </w:r>
          </w:p>
        </w:tc>
        <w:tc>
          <w:tcPr>
            <w:tcW w:type="dxa" w:w="1356"/>
          </w:tcPr>
          <w:p>
            <w:r>
              <w:t>0801CE233D03</w:t>
            </w:r>
          </w:p>
        </w:tc>
        <w:tc>
          <w:tcPr>
            <w:tcW w:type="dxa" w:w="1356"/>
          </w:tcPr>
          <w:p>
            <w:r>
              <w:t>0801ME221034</w:t>
            </w:r>
          </w:p>
        </w:tc>
        <w:tc>
          <w:tcPr>
            <w:tcW w:type="dxa" w:w="1356"/>
          </w:tcPr>
          <w:p>
            <w:r>
              <w:t>0801IP221075</w:t>
            </w:r>
          </w:p>
        </w:tc>
        <w:tc>
          <w:tcPr>
            <w:tcW w:type="dxa" w:w="1356"/>
          </w:tcPr>
          <w:p>
            <w:r>
              <w:t>0801ME221051</w:t>
            </w:r>
          </w:p>
        </w:tc>
        <w:tc>
          <w:tcPr>
            <w:tcW w:type="dxa" w:w="1356"/>
          </w:tcPr>
          <w:p>
            <w:r>
              <w:t>0801CE201021</w:t>
            </w:r>
          </w:p>
        </w:tc>
      </w:tr>
      <w:tr>
        <w:tc>
          <w:tcPr>
            <w:tcW w:type="dxa" w:w="1356"/>
          </w:tcPr>
          <w:p>
            <w:r>
              <w:t>0801IP221030</w:t>
            </w:r>
          </w:p>
        </w:tc>
        <w:tc>
          <w:tcPr>
            <w:tcW w:type="dxa" w:w="1356"/>
          </w:tcPr>
          <w:p>
            <w:r>
              <w:t>0801CE221078</w:t>
            </w:r>
          </w:p>
        </w:tc>
        <w:tc>
          <w:tcPr>
            <w:tcW w:type="dxa" w:w="1356"/>
          </w:tcPr>
          <w:p>
            <w:r>
              <w:t>0801ME211035</w:t>
            </w:r>
          </w:p>
        </w:tc>
        <w:tc>
          <w:tcPr>
            <w:tcW w:type="dxa" w:w="1356"/>
          </w:tcPr>
          <w:p>
            <w:r>
              <w:t>0801CE221097</w:t>
            </w:r>
          </w:p>
        </w:tc>
        <w:tc>
          <w:tcPr>
            <w:tcW w:type="dxa" w:w="1356"/>
          </w:tcPr>
          <w:p>
            <w:r>
              <w:t>0801ME221007</w:t>
            </w:r>
          </w:p>
        </w:tc>
        <w:tc>
          <w:tcPr>
            <w:tcW w:type="dxa" w:w="1356"/>
          </w:tcPr>
          <w:p>
            <w:r>
              <w:t>0801CE221112</w:t>
            </w:r>
          </w:p>
        </w:tc>
        <w:tc>
          <w:tcPr>
            <w:tcW w:type="dxa" w:w="1356"/>
          </w:tcPr>
          <w:p>
            <w:r>
              <w:t>0801ME221021</w:t>
            </w:r>
          </w:p>
        </w:tc>
        <w:tc>
          <w:tcPr>
            <w:tcW w:type="dxa" w:w="1356"/>
          </w:tcPr>
          <w:p>
            <w:r>
              <w:t>0801CE233D04</w:t>
            </w:r>
          </w:p>
        </w:tc>
        <w:tc>
          <w:tcPr>
            <w:tcW w:type="dxa" w:w="1356"/>
          </w:tcPr>
          <w:p>
            <w:r>
              <w:t>0801ME221035</w:t>
            </w:r>
          </w:p>
        </w:tc>
        <w:tc>
          <w:tcPr>
            <w:tcW w:type="dxa" w:w="1356"/>
          </w:tcPr>
          <w:p>
            <w:r>
              <w:t>0801IP221077</w:t>
            </w:r>
          </w:p>
        </w:tc>
        <w:tc>
          <w:tcPr>
            <w:tcW w:type="dxa" w:w="1356"/>
          </w:tcPr>
          <w:p>
            <w:r>
              <w:t>0801ME221053</w:t>
            </w:r>
          </w:p>
        </w:tc>
        <w:tc>
          <w:tcPr>
            <w:tcW w:type="dxa" w:w="1356"/>
          </w:tcPr>
          <w:p>
            <w:r>
              <w:t>0801CE201037</w:t>
            </w:r>
          </w:p>
        </w:tc>
      </w:tr>
      <w:tr>
        <w:tc>
          <w:tcPr>
            <w:tcW w:type="dxa" w:w="1356"/>
          </w:tcPr>
          <w:p>
            <w:r>
              <w:t>0801IP221038</w:t>
            </w:r>
          </w:p>
        </w:tc>
        <w:tc>
          <w:tcPr>
            <w:tcW w:type="dxa" w:w="1356"/>
          </w:tcPr>
          <w:p>
            <w:r>
              <w:t>0801CE221079</w:t>
            </w:r>
          </w:p>
        </w:tc>
        <w:tc>
          <w:tcPr>
            <w:tcW w:type="dxa" w:w="1356"/>
          </w:tcPr>
          <w:p>
            <w:r>
              <w:t>0801ME211038</w:t>
            </w:r>
          </w:p>
        </w:tc>
        <w:tc>
          <w:tcPr>
            <w:tcW w:type="dxa" w:w="1356"/>
          </w:tcPr>
          <w:p>
            <w:r>
              <w:t>0801CE221099</w:t>
            </w:r>
          </w:p>
        </w:tc>
        <w:tc>
          <w:tcPr>
            <w:tcW w:type="dxa" w:w="1356"/>
          </w:tcPr>
          <w:p>
            <w:r>
              <w:t>0801ME221008</w:t>
            </w:r>
          </w:p>
        </w:tc>
        <w:tc>
          <w:tcPr>
            <w:tcW w:type="dxa" w:w="1356"/>
          </w:tcPr>
          <w:p>
            <w:r>
              <w:t>0801CE221113</w:t>
            </w:r>
          </w:p>
        </w:tc>
        <w:tc>
          <w:tcPr>
            <w:tcW w:type="dxa" w:w="1356"/>
          </w:tcPr>
          <w:p>
            <w:r>
              <w:t>0801ME221022</w:t>
            </w:r>
          </w:p>
        </w:tc>
        <w:tc>
          <w:tcPr>
            <w:tcW w:type="dxa" w:w="1356"/>
          </w:tcPr>
          <w:p>
            <w:r>
              <w:t>0801CE233D06</w:t>
            </w:r>
          </w:p>
        </w:tc>
        <w:tc>
          <w:tcPr>
            <w:tcW w:type="dxa" w:w="1356"/>
          </w:tcPr>
          <w:p>
            <w:r>
              <w:t>0801ME221037</w:t>
            </w:r>
          </w:p>
        </w:tc>
        <w:tc>
          <w:tcPr>
            <w:tcW w:type="dxa" w:w="1356"/>
          </w:tcPr>
          <w:p>
            <w:r>
              <w:t>0801IP221094</w:t>
            </w:r>
          </w:p>
        </w:tc>
        <w:tc>
          <w:tcPr>
            <w:tcW w:type="dxa" w:w="1356"/>
          </w:tcPr>
          <w:p>
            <w:r>
              <w:t>0801ME221054</w:t>
            </w:r>
          </w:p>
        </w:tc>
        <w:tc>
          <w:tcPr>
            <w:tcW w:type="dxa" w:w="1356"/>
          </w:tcPr>
          <w:p>
            <w:r>
              <w:t>0801CE201070</w:t>
            </w:r>
          </w:p>
        </w:tc>
      </w:tr>
      <w:tr>
        <w:tc>
          <w:tcPr>
            <w:tcW w:type="dxa" w:w="1356"/>
          </w:tcPr>
          <w:p>
            <w:r>
              <w:t>0801IP221042</w:t>
            </w:r>
          </w:p>
        </w:tc>
        <w:tc>
          <w:tcPr>
            <w:tcW w:type="dxa" w:w="1356"/>
          </w:tcPr>
          <w:p>
            <w:r>
              <w:t>0801CE221080</w:t>
            </w:r>
          </w:p>
        </w:tc>
        <w:tc>
          <w:tcPr>
            <w:tcW w:type="dxa" w:w="1356"/>
          </w:tcPr>
          <w:p>
            <w:r>
              <w:t>0801ME211044</w:t>
            </w:r>
          </w:p>
        </w:tc>
        <w:tc>
          <w:tcPr>
            <w:tcW w:type="dxa" w:w="1356"/>
          </w:tcPr>
          <w:p>
            <w:r>
              <w:t>0801CE221100</w:t>
            </w:r>
          </w:p>
        </w:tc>
        <w:tc>
          <w:tcPr>
            <w:tcW w:type="dxa" w:w="1356"/>
          </w:tcPr>
          <w:p>
            <w:r>
              <w:t>0801ME221009</w:t>
            </w:r>
          </w:p>
        </w:tc>
        <w:tc>
          <w:tcPr>
            <w:tcW w:type="dxa" w:w="1356"/>
          </w:tcPr>
          <w:p>
            <w:r>
              <w:t>0801CE221114</w:t>
            </w:r>
          </w:p>
        </w:tc>
        <w:tc>
          <w:tcPr>
            <w:tcW w:type="dxa" w:w="1356"/>
          </w:tcPr>
          <w:p>
            <w:r>
              <w:t>0801ME221023</w:t>
            </w:r>
          </w:p>
        </w:tc>
        <w:tc>
          <w:tcPr>
            <w:tcW w:type="dxa" w:w="1356"/>
          </w:tcPr>
          <w:p>
            <w:r>
              <w:t>0801CE233D07</w:t>
            </w:r>
          </w:p>
        </w:tc>
        <w:tc>
          <w:tcPr>
            <w:tcW w:type="dxa" w:w="1356"/>
          </w:tcPr>
          <w:p>
            <w:r>
              <w:t>0801ME221038</w:t>
            </w:r>
          </w:p>
        </w:tc>
        <w:tc>
          <w:tcPr>
            <w:tcW w:type="dxa" w:w="1356"/>
          </w:tcPr>
          <w:p>
            <w:r>
              <w:t>0801IT221106</w:t>
            </w:r>
          </w:p>
        </w:tc>
        <w:tc>
          <w:tcPr>
            <w:tcW w:type="dxa" w:w="1356"/>
          </w:tcPr>
          <w:p>
            <w:r>
              <w:t>0801ME221055</w:t>
            </w:r>
          </w:p>
        </w:tc>
        <w:tc>
          <w:tcPr>
            <w:tcW w:type="dxa" w:w="1356"/>
          </w:tcPr>
          <w:p>
            <w:r>
              <w:t>0801CE213D04</w:t>
            </w:r>
          </w:p>
        </w:tc>
      </w:tr>
      <w:tr>
        <w:tc>
          <w:tcPr>
            <w:tcW w:type="dxa" w:w="1356"/>
          </w:tcPr>
          <w:p>
            <w:r>
              <w:t>0801IP221052</w:t>
            </w:r>
          </w:p>
        </w:tc>
        <w:tc>
          <w:tcPr>
            <w:tcW w:type="dxa" w:w="1356"/>
          </w:tcPr>
          <w:p>
            <w:r>
              <w:t>0801CE221082</w:t>
            </w:r>
          </w:p>
        </w:tc>
        <w:tc>
          <w:tcPr>
            <w:tcW w:type="dxa" w:w="1356"/>
          </w:tcPr>
          <w:p>
            <w:r>
              <w:t>0801ME211053</w:t>
            </w:r>
          </w:p>
        </w:tc>
        <w:tc>
          <w:tcPr>
            <w:tcW w:type="dxa" w:w="1356"/>
          </w:tcPr>
          <w:p>
            <w:r>
              <w:t>0801CE221101</w:t>
            </w:r>
          </w:p>
        </w:tc>
        <w:tc>
          <w:tcPr>
            <w:tcW w:type="dxa" w:w="1356"/>
          </w:tcPr>
          <w:p>
            <w:r>
              <w:t>0801ME221010</w:t>
            </w:r>
          </w:p>
        </w:tc>
        <w:tc>
          <w:tcPr>
            <w:tcW w:type="dxa" w:w="1356"/>
          </w:tcPr>
          <w:p>
            <w:r>
              <w:t>0801CE221115</w:t>
            </w:r>
          </w:p>
        </w:tc>
        <w:tc>
          <w:tcPr>
            <w:tcW w:type="dxa" w:w="1356"/>
          </w:tcPr>
          <w:p>
            <w:r>
              <w:t>0801ME221024</w:t>
            </w:r>
          </w:p>
        </w:tc>
        <w:tc>
          <w:tcPr>
            <w:tcW w:type="dxa" w:w="1356"/>
          </w:tcPr>
          <w:p>
            <w:r>
              <w:t>0801CE233D08</w:t>
            </w:r>
          </w:p>
        </w:tc>
        <w:tc>
          <w:tcPr>
            <w:tcW w:type="dxa" w:w="1356"/>
          </w:tcPr>
          <w:p>
            <w:r>
              <w:t>0801ME221039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0801ME221056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0801IP221062</w:t>
            </w:r>
          </w:p>
        </w:tc>
        <w:tc>
          <w:tcPr>
            <w:tcW w:type="dxa" w:w="1356"/>
          </w:tcPr>
          <w:p>
            <w:r>
              <w:t>0801CE221083</w:t>
            </w:r>
          </w:p>
        </w:tc>
        <w:tc>
          <w:tcPr>
            <w:tcW w:type="dxa" w:w="1356"/>
          </w:tcPr>
          <w:p>
            <w:r>
              <w:t>0801ME211067</w:t>
            </w:r>
          </w:p>
        </w:tc>
        <w:tc>
          <w:tcPr>
            <w:tcW w:type="dxa" w:w="1356"/>
          </w:tcPr>
          <w:p>
            <w:r>
              <w:t>0801CE221102</w:t>
            </w:r>
          </w:p>
        </w:tc>
        <w:tc>
          <w:tcPr>
            <w:tcW w:type="dxa" w:w="1356"/>
          </w:tcPr>
          <w:p>
            <w:r>
              <w:t>0801ME221012</w:t>
            </w:r>
          </w:p>
        </w:tc>
        <w:tc>
          <w:tcPr>
            <w:tcW w:type="dxa" w:w="1356"/>
          </w:tcPr>
          <w:p>
            <w:r>
              <w:t>0801CE221116</w:t>
            </w:r>
          </w:p>
        </w:tc>
        <w:tc>
          <w:tcPr>
            <w:tcW w:type="dxa" w:w="1356"/>
          </w:tcPr>
          <w:p>
            <w:r>
              <w:t>0801ME221025</w:t>
            </w:r>
          </w:p>
        </w:tc>
        <w:tc>
          <w:tcPr>
            <w:tcW w:type="dxa" w:w="1356"/>
          </w:tcPr>
          <w:p>
            <w:r>
              <w:t>0801EE221020</w:t>
            </w:r>
          </w:p>
        </w:tc>
        <w:tc>
          <w:tcPr>
            <w:tcW w:type="dxa" w:w="1356"/>
          </w:tcPr>
          <w:p>
            <w:r>
              <w:t>0801ME221040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0801ME221057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0801IP221066</w:t>
            </w:r>
          </w:p>
        </w:tc>
        <w:tc>
          <w:tcPr>
            <w:tcW w:type="dxa" w:w="1356"/>
          </w:tcPr>
          <w:p>
            <w:r>
              <w:t>0801CE221085</w:t>
            </w:r>
          </w:p>
        </w:tc>
        <w:tc>
          <w:tcPr>
            <w:tcW w:type="dxa" w:w="1356"/>
          </w:tcPr>
          <w:p>
            <w:r>
              <w:t>0801ME211094</w:t>
            </w:r>
          </w:p>
        </w:tc>
        <w:tc>
          <w:tcPr>
            <w:tcW w:type="dxa" w:w="1356"/>
          </w:tcPr>
          <w:p>
            <w:r>
              <w:t>0801CE221103</w:t>
            </w:r>
          </w:p>
        </w:tc>
        <w:tc>
          <w:tcPr>
            <w:tcW w:type="dxa" w:w="1356"/>
          </w:tcPr>
          <w:p>
            <w:r>
              <w:t>0801ME221014</w:t>
            </w:r>
          </w:p>
        </w:tc>
        <w:tc>
          <w:tcPr>
            <w:tcW w:type="dxa" w:w="1356"/>
          </w:tcPr>
          <w:p>
            <w:r>
              <w:t>0801CE221117</w:t>
            </w:r>
          </w:p>
        </w:tc>
        <w:tc>
          <w:tcPr>
            <w:tcW w:type="dxa" w:w="1356"/>
          </w:tcPr>
          <w:p>
            <w:r>
              <w:t>0801ME221026</w:t>
            </w:r>
          </w:p>
        </w:tc>
        <w:tc>
          <w:tcPr>
            <w:tcW w:type="dxa" w:w="1356"/>
          </w:tcPr>
          <w:p>
            <w:r>
              <w:t>0801EE221080</w:t>
            </w:r>
          </w:p>
        </w:tc>
        <w:tc>
          <w:tcPr>
            <w:tcW w:type="dxa" w:w="1356"/>
          </w:tcPr>
          <w:p>
            <w:r>
              <w:t>0801ME221041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0801ME221058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0801IP221070</w:t>
            </w:r>
          </w:p>
        </w:tc>
        <w:tc>
          <w:tcPr>
            <w:tcW w:type="dxa" w:w="1356"/>
          </w:tcPr>
          <w:p>
            <w:r>
              <w:t>0801CE221086</w:t>
            </w:r>
          </w:p>
        </w:tc>
        <w:tc>
          <w:tcPr>
            <w:tcW w:type="dxa" w:w="1356"/>
          </w:tcPr>
          <w:p>
            <w:r>
              <w:t>0801ME211099</w:t>
            </w:r>
          </w:p>
        </w:tc>
        <w:tc>
          <w:tcPr>
            <w:tcW w:type="dxa" w:w="1356"/>
          </w:tcPr>
          <w:p>
            <w:r>
              <w:t>0801CE221104</w:t>
            </w:r>
          </w:p>
        </w:tc>
        <w:tc>
          <w:tcPr>
            <w:tcW w:type="dxa" w:w="1356"/>
          </w:tcPr>
          <w:p>
            <w:r>
              <w:t>0801ME221015</w:t>
            </w:r>
          </w:p>
        </w:tc>
        <w:tc>
          <w:tcPr>
            <w:tcW w:type="dxa" w:w="1356"/>
          </w:tcPr>
          <w:p>
            <w:r>
              <w:t>0801CE221118</w:t>
            </w:r>
          </w:p>
        </w:tc>
        <w:tc>
          <w:tcPr>
            <w:tcW w:type="dxa" w:w="1356"/>
          </w:tcPr>
          <w:p>
            <w:r>
              <w:t>0801ME221027</w:t>
            </w:r>
          </w:p>
        </w:tc>
        <w:tc>
          <w:tcPr>
            <w:tcW w:type="dxa" w:w="1356"/>
          </w:tcPr>
          <w:p>
            <w:r>
              <w:t>0801IP221004</w:t>
            </w:r>
          </w:p>
        </w:tc>
        <w:tc>
          <w:tcPr>
            <w:tcW w:type="dxa" w:w="1356"/>
          </w:tcPr>
          <w:p>
            <w:r>
              <w:t>0801ME221043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0801ME221059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0801IP221089</w:t>
            </w:r>
          </w:p>
        </w:tc>
        <w:tc>
          <w:tcPr>
            <w:tcW w:type="dxa" w:w="1356"/>
          </w:tcPr>
          <w:p>
            <w:r>
              <w:t>0801CE221090</w:t>
            </w:r>
          </w:p>
        </w:tc>
        <w:tc>
          <w:tcPr>
            <w:tcW w:type="dxa" w:w="1356"/>
          </w:tcPr>
          <w:p>
            <w:r>
              <w:t>0801ME221001</w:t>
            </w:r>
          </w:p>
        </w:tc>
        <w:tc>
          <w:tcPr>
            <w:tcW w:type="dxa" w:w="1356"/>
          </w:tcPr>
          <w:p>
            <w:r>
              <w:t>0801CE221107</w:t>
            </w:r>
          </w:p>
        </w:tc>
        <w:tc>
          <w:tcPr>
            <w:tcW w:type="dxa" w:w="1356"/>
          </w:tcPr>
          <w:p>
            <w:r>
              <w:t>0801ME221016</w:t>
            </w:r>
          </w:p>
        </w:tc>
        <w:tc>
          <w:tcPr>
            <w:tcW w:type="dxa" w:w="1356"/>
          </w:tcPr>
          <w:p>
            <w:r>
              <w:t>0801CE221119</w:t>
            </w:r>
          </w:p>
        </w:tc>
        <w:tc>
          <w:tcPr>
            <w:tcW w:type="dxa" w:w="1356"/>
          </w:tcPr>
          <w:p>
            <w:r>
              <w:t>0801ME221028</w:t>
            </w:r>
          </w:p>
        </w:tc>
        <w:tc>
          <w:tcPr>
            <w:tcW w:type="dxa" w:w="1356"/>
          </w:tcPr>
          <w:p>
            <w:r>
              <w:t>0801IP221006</w:t>
            </w:r>
          </w:p>
        </w:tc>
        <w:tc>
          <w:tcPr>
            <w:tcW w:type="dxa" w:w="1356"/>
          </w:tcPr>
          <w:p>
            <w:r>
              <w:t>0801ME221045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0801ME221060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pPr>
        <w:jc w:val="center"/>
      </w:pPr>
      <w:r>
        <w:t xml:space="preserve"> </w:t>
      </w:r>
    </w:p>
    <w:p>
      <w:r>
        <w:rPr>
          <w:rFonts w:ascii="Cambria Math" w:hAnsi="Cambria Math"/>
          <w:b/>
          <w:sz w:val="24"/>
        </w:rPr>
        <w:t>MA26556 Mathematics- IV Total:66</w:t>
      </w:r>
    </w:p>
    <w:p>
      <w:r>
        <w:rPr>
          <w:rFonts w:ascii="Cambria Math" w:hAnsi="Cambria Math"/>
          <w:b/>
          <w:sz w:val="24"/>
        </w:rPr>
        <w:t>CE21557 Fluid Mechanics Total:50</w:t>
      </w:r>
    </w:p>
    <w:p>
      <w:r>
        <w:rPr>
          <w:rFonts w:ascii="Cambria Math" w:hAnsi="Cambria Math"/>
          <w:b/>
          <w:sz w:val="24"/>
        </w:rPr>
        <w:t>CE41284  Total:6</w:t>
      </w:r>
    </w:p>
    <w:p>
      <w:pPr>
        <w:jc w:val="right"/>
      </w:pPr>
      <w:r>
        <w:rPr>
          <w:b/>
        </w:rPr>
        <w:t>Grand Total:122</w:t>
      </w:r>
    </w:p>
    <w:p>
      <w:r>
        <w:br w:type="page"/>
      </w:r>
    </w:p>
    <w:p>
      <w:pPr>
        <w:pStyle w:val="Title"/>
      </w:pPr>
      <w:r>
        <w:t>Room No:LT-401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CE41286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IP43013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ME23555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ME23555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ME23555</w:t>
            </w:r>
          </w:p>
        </w:tc>
        <w:tc>
          <w:tcPr>
            <w:tcW w:type="dxa" w:w="1356"/>
          </w:tcPr>
          <w:p>
            <w:r>
              <w:t>MA29501</w:t>
            </w:r>
          </w:p>
        </w:tc>
        <w:tc>
          <w:tcPr>
            <w:tcW w:type="dxa" w:w="1356"/>
          </w:tcPr>
          <w:p>
            <w:r>
              <w:t>ME23555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0801ME221064</w:t>
            </w:r>
          </w:p>
        </w:tc>
        <w:tc>
          <w:tcPr>
            <w:tcW w:type="dxa" w:w="1356"/>
          </w:tcPr>
          <w:p>
            <w:r>
              <w:t>0801CE201038</w:t>
            </w:r>
          </w:p>
        </w:tc>
        <w:tc>
          <w:tcPr>
            <w:tcW w:type="dxa" w:w="1356"/>
          </w:tcPr>
          <w:p>
            <w:r>
              <w:t>0801ME221076</w:t>
            </w:r>
          </w:p>
        </w:tc>
        <w:tc>
          <w:tcPr>
            <w:tcW w:type="dxa" w:w="1356"/>
          </w:tcPr>
          <w:p>
            <w:r>
              <w:t>0801EC201078</w:t>
            </w:r>
          </w:p>
        </w:tc>
        <w:tc>
          <w:tcPr>
            <w:tcW w:type="dxa" w:w="1356"/>
          </w:tcPr>
          <w:p>
            <w:r>
              <w:t>0801ME221091</w:t>
            </w:r>
          </w:p>
        </w:tc>
        <w:tc>
          <w:tcPr>
            <w:tcW w:type="dxa" w:w="1356"/>
          </w:tcPr>
          <w:p>
            <w:r>
              <w:t>0801CE221088</w:t>
            </w:r>
          </w:p>
        </w:tc>
        <w:tc>
          <w:tcPr>
            <w:tcW w:type="dxa" w:w="1356"/>
          </w:tcPr>
          <w:p>
            <w:r>
              <w:t>0801ME221106</w:t>
            </w:r>
          </w:p>
        </w:tc>
        <w:tc>
          <w:tcPr>
            <w:tcW w:type="dxa" w:w="1356"/>
          </w:tcPr>
          <w:p>
            <w:r>
              <w:t>0801IP221014</w:t>
            </w:r>
          </w:p>
        </w:tc>
        <w:tc>
          <w:tcPr>
            <w:tcW w:type="dxa" w:w="1356"/>
          </w:tcPr>
          <w:p>
            <w:r>
              <w:t>0801ME233D03</w:t>
            </w:r>
          </w:p>
        </w:tc>
        <w:tc>
          <w:tcPr>
            <w:tcW w:type="dxa" w:w="1356"/>
          </w:tcPr>
          <w:p>
            <w:r>
              <w:t>0801IP221037</w:t>
            </w:r>
          </w:p>
        </w:tc>
        <w:tc>
          <w:tcPr>
            <w:tcW w:type="dxa" w:w="1356"/>
          </w:tcPr>
          <w:p>
            <w:r>
              <w:t>0801BM211065</w:t>
            </w:r>
          </w:p>
        </w:tc>
        <w:tc>
          <w:tcPr>
            <w:tcW w:type="dxa" w:w="1356"/>
          </w:tcPr>
          <w:p>
            <w:r>
              <w:t>0801IP221061</w:t>
            </w:r>
          </w:p>
        </w:tc>
      </w:tr>
      <w:tr>
        <w:tc>
          <w:tcPr>
            <w:tcW w:type="dxa" w:w="1356"/>
          </w:tcPr>
          <w:p>
            <w:r>
              <w:t>0801ME221065</w:t>
            </w:r>
          </w:p>
        </w:tc>
        <w:tc>
          <w:tcPr>
            <w:tcW w:type="dxa" w:w="1356"/>
          </w:tcPr>
          <w:p>
            <w:r>
              <w:t>0801CE201077</w:t>
            </w:r>
          </w:p>
        </w:tc>
        <w:tc>
          <w:tcPr>
            <w:tcW w:type="dxa" w:w="1356"/>
          </w:tcPr>
          <w:p>
            <w:r>
              <w:t>0801ME221077</w:t>
            </w:r>
          </w:p>
        </w:tc>
        <w:tc>
          <w:tcPr>
            <w:tcW w:type="dxa" w:w="1356"/>
          </w:tcPr>
          <w:p>
            <w:r>
              <w:t>0801IP191014</w:t>
            </w:r>
          </w:p>
        </w:tc>
        <w:tc>
          <w:tcPr>
            <w:tcW w:type="dxa" w:w="1356"/>
          </w:tcPr>
          <w:p>
            <w:r>
              <w:t>0801ME221092</w:t>
            </w:r>
          </w:p>
        </w:tc>
        <w:tc>
          <w:tcPr>
            <w:tcW w:type="dxa" w:w="1356"/>
          </w:tcPr>
          <w:p>
            <w:r>
              <w:t>0801IP211009</w:t>
            </w:r>
          </w:p>
        </w:tc>
        <w:tc>
          <w:tcPr>
            <w:tcW w:type="dxa" w:w="1356"/>
          </w:tcPr>
          <w:p>
            <w:r>
              <w:t>0801ME221109</w:t>
            </w:r>
          </w:p>
        </w:tc>
        <w:tc>
          <w:tcPr>
            <w:tcW w:type="dxa" w:w="1356"/>
          </w:tcPr>
          <w:p>
            <w:r>
              <w:t>0801IP221017</w:t>
            </w:r>
          </w:p>
        </w:tc>
        <w:tc>
          <w:tcPr>
            <w:tcW w:type="dxa" w:w="1356"/>
          </w:tcPr>
          <w:p>
            <w:r>
              <w:t>0801ME233D04</w:t>
            </w:r>
          </w:p>
        </w:tc>
        <w:tc>
          <w:tcPr>
            <w:tcW w:type="dxa" w:w="1356"/>
          </w:tcPr>
          <w:p>
            <w:r>
              <w:t>0801IP221039</w:t>
            </w:r>
          </w:p>
        </w:tc>
        <w:tc>
          <w:tcPr>
            <w:tcW w:type="dxa" w:w="1356"/>
          </w:tcPr>
          <w:p>
            <w:r>
              <w:t>0801BM213D01</w:t>
            </w:r>
          </w:p>
        </w:tc>
        <w:tc>
          <w:tcPr>
            <w:tcW w:type="dxa" w:w="1356"/>
          </w:tcPr>
          <w:p>
            <w:r>
              <w:t>0801IP221063</w:t>
            </w:r>
          </w:p>
        </w:tc>
      </w:tr>
      <w:tr>
        <w:tc>
          <w:tcPr>
            <w:tcW w:type="dxa" w:w="1356"/>
          </w:tcPr>
          <w:p>
            <w:r>
              <w:t>0801ME221066</w:t>
            </w:r>
          </w:p>
        </w:tc>
        <w:tc>
          <w:tcPr>
            <w:tcW w:type="dxa" w:w="1356"/>
          </w:tcPr>
          <w:p>
            <w:r>
              <w:t>0801CE201098</w:t>
            </w:r>
          </w:p>
        </w:tc>
        <w:tc>
          <w:tcPr>
            <w:tcW w:type="dxa" w:w="1356"/>
          </w:tcPr>
          <w:p>
            <w:r>
              <w:t>0801ME221078</w:t>
            </w:r>
          </w:p>
        </w:tc>
        <w:tc>
          <w:tcPr>
            <w:tcW w:type="dxa" w:w="1356"/>
          </w:tcPr>
          <w:p>
            <w:r>
              <w:t>0801IP191041</w:t>
            </w:r>
          </w:p>
        </w:tc>
        <w:tc>
          <w:tcPr>
            <w:tcW w:type="dxa" w:w="1356"/>
          </w:tcPr>
          <w:p>
            <w:r>
              <w:t>0801ME221093</w:t>
            </w:r>
          </w:p>
        </w:tc>
        <w:tc>
          <w:tcPr>
            <w:tcW w:type="dxa" w:w="1356"/>
          </w:tcPr>
          <w:p>
            <w:r>
              <w:t>0801IP211026</w:t>
            </w:r>
          </w:p>
        </w:tc>
        <w:tc>
          <w:tcPr>
            <w:tcW w:type="dxa" w:w="1356"/>
          </w:tcPr>
          <w:p>
            <w:r>
              <w:t>0801ME221110</w:t>
            </w:r>
          </w:p>
        </w:tc>
        <w:tc>
          <w:tcPr>
            <w:tcW w:type="dxa" w:w="1356"/>
          </w:tcPr>
          <w:p>
            <w:r>
              <w:t>0801IP221018</w:t>
            </w:r>
          </w:p>
        </w:tc>
        <w:tc>
          <w:tcPr>
            <w:tcW w:type="dxa" w:w="1356"/>
          </w:tcPr>
          <w:p>
            <w:r>
              <w:t>0801ME233D05</w:t>
            </w:r>
          </w:p>
        </w:tc>
        <w:tc>
          <w:tcPr>
            <w:tcW w:type="dxa" w:w="1356"/>
          </w:tcPr>
          <w:p>
            <w:r>
              <w:t>0801IP221041</w:t>
            </w:r>
          </w:p>
        </w:tc>
        <w:tc>
          <w:tcPr>
            <w:tcW w:type="dxa" w:w="1356"/>
          </w:tcPr>
          <w:p>
            <w:r>
              <w:t>0801BM221002</w:t>
            </w:r>
          </w:p>
        </w:tc>
        <w:tc>
          <w:tcPr>
            <w:tcW w:type="dxa" w:w="1356"/>
          </w:tcPr>
          <w:p>
            <w:r>
              <w:t>0801IP221064</w:t>
            </w:r>
          </w:p>
        </w:tc>
      </w:tr>
      <w:tr>
        <w:tc>
          <w:tcPr>
            <w:tcW w:type="dxa" w:w="1356"/>
          </w:tcPr>
          <w:p>
            <w:r>
              <w:t>0801ME221067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0801ME221080</w:t>
            </w:r>
          </w:p>
        </w:tc>
        <w:tc>
          <w:tcPr>
            <w:tcW w:type="dxa" w:w="1356"/>
          </w:tcPr>
          <w:p>
            <w:r>
              <w:t>0801IP191058</w:t>
            </w:r>
          </w:p>
        </w:tc>
        <w:tc>
          <w:tcPr>
            <w:tcW w:type="dxa" w:w="1356"/>
          </w:tcPr>
          <w:p>
            <w:r>
              <w:t>0801ME221094</w:t>
            </w:r>
          </w:p>
        </w:tc>
        <w:tc>
          <w:tcPr>
            <w:tcW w:type="dxa" w:w="1356"/>
          </w:tcPr>
          <w:p>
            <w:r>
              <w:t>0801IP213D01</w:t>
            </w:r>
          </w:p>
        </w:tc>
        <w:tc>
          <w:tcPr>
            <w:tcW w:type="dxa" w:w="1356"/>
          </w:tcPr>
          <w:p>
            <w:r>
              <w:t>0801ME221111</w:t>
            </w:r>
          </w:p>
        </w:tc>
        <w:tc>
          <w:tcPr>
            <w:tcW w:type="dxa" w:w="1356"/>
          </w:tcPr>
          <w:p>
            <w:r>
              <w:t>0801IP221020</w:t>
            </w:r>
          </w:p>
        </w:tc>
        <w:tc>
          <w:tcPr>
            <w:tcW w:type="dxa" w:w="1356"/>
          </w:tcPr>
          <w:p>
            <w:r>
              <w:t>0801ME233D06</w:t>
            </w:r>
          </w:p>
        </w:tc>
        <w:tc>
          <w:tcPr>
            <w:tcW w:type="dxa" w:w="1356"/>
          </w:tcPr>
          <w:p>
            <w:r>
              <w:t>0801IP221043</w:t>
            </w:r>
          </w:p>
        </w:tc>
        <w:tc>
          <w:tcPr>
            <w:tcW w:type="dxa" w:w="1356"/>
          </w:tcPr>
          <w:p>
            <w:r>
              <w:t>0801BM221003</w:t>
            </w:r>
          </w:p>
        </w:tc>
        <w:tc>
          <w:tcPr>
            <w:tcW w:type="dxa" w:w="1356"/>
          </w:tcPr>
          <w:p>
            <w:r>
              <w:t>0801IP221068</w:t>
            </w:r>
          </w:p>
        </w:tc>
      </w:tr>
      <w:tr>
        <w:tc>
          <w:tcPr>
            <w:tcW w:type="dxa" w:w="1356"/>
          </w:tcPr>
          <w:p>
            <w:r>
              <w:t>0801ME221068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0801ME221081</w:t>
            </w:r>
          </w:p>
        </w:tc>
        <w:tc>
          <w:tcPr>
            <w:tcW w:type="dxa" w:w="1356"/>
          </w:tcPr>
          <w:p>
            <w:r>
              <w:t>0801IP191061</w:t>
            </w:r>
          </w:p>
        </w:tc>
        <w:tc>
          <w:tcPr>
            <w:tcW w:type="dxa" w:w="1356"/>
          </w:tcPr>
          <w:p>
            <w:r>
              <w:t>0801ME221097</w:t>
            </w:r>
          </w:p>
        </w:tc>
        <w:tc>
          <w:tcPr>
            <w:tcW w:type="dxa" w:w="1356"/>
          </w:tcPr>
          <w:p>
            <w:r>
              <w:t>0801IP221001</w:t>
            </w:r>
          </w:p>
        </w:tc>
        <w:tc>
          <w:tcPr>
            <w:tcW w:type="dxa" w:w="1356"/>
          </w:tcPr>
          <w:p>
            <w:r>
              <w:t>0801ME221114</w:t>
            </w:r>
          </w:p>
        </w:tc>
        <w:tc>
          <w:tcPr>
            <w:tcW w:type="dxa" w:w="1356"/>
          </w:tcPr>
          <w:p>
            <w:r>
              <w:t>0801IP221021</w:t>
            </w:r>
          </w:p>
        </w:tc>
        <w:tc>
          <w:tcPr>
            <w:tcW w:type="dxa" w:w="1356"/>
          </w:tcPr>
          <w:p>
            <w:r>
              <w:t>0801ME233D07</w:t>
            </w:r>
          </w:p>
        </w:tc>
        <w:tc>
          <w:tcPr>
            <w:tcW w:type="dxa" w:w="1356"/>
          </w:tcPr>
          <w:p>
            <w:r>
              <w:t>0801IP221045</w:t>
            </w:r>
          </w:p>
        </w:tc>
        <w:tc>
          <w:tcPr>
            <w:tcW w:type="dxa" w:w="1356"/>
          </w:tcPr>
          <w:p>
            <w:r>
              <w:t>0801BM221005</w:t>
            </w:r>
          </w:p>
        </w:tc>
        <w:tc>
          <w:tcPr>
            <w:tcW w:type="dxa" w:w="1356"/>
          </w:tcPr>
          <w:p>
            <w:r>
              <w:t>0801IP221069</w:t>
            </w:r>
          </w:p>
        </w:tc>
      </w:tr>
      <w:tr>
        <w:tc>
          <w:tcPr>
            <w:tcW w:type="dxa" w:w="1356"/>
          </w:tcPr>
          <w:p>
            <w:r>
              <w:t>0801ME221069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0801ME221082</w:t>
            </w:r>
          </w:p>
        </w:tc>
        <w:tc>
          <w:tcPr>
            <w:tcW w:type="dxa" w:w="1356"/>
          </w:tcPr>
          <w:p>
            <w:r>
              <w:t>0801IP201005</w:t>
            </w:r>
          </w:p>
        </w:tc>
        <w:tc>
          <w:tcPr>
            <w:tcW w:type="dxa" w:w="1356"/>
          </w:tcPr>
          <w:p>
            <w:r>
              <w:t>0801ME221098</w:t>
            </w:r>
          </w:p>
        </w:tc>
        <w:tc>
          <w:tcPr>
            <w:tcW w:type="dxa" w:w="1356"/>
          </w:tcPr>
          <w:p>
            <w:r>
              <w:t>0801IP221002</w:t>
            </w:r>
          </w:p>
        </w:tc>
        <w:tc>
          <w:tcPr>
            <w:tcW w:type="dxa" w:w="1356"/>
          </w:tcPr>
          <w:p>
            <w:r>
              <w:t>0801ME221115</w:t>
            </w:r>
          </w:p>
        </w:tc>
        <w:tc>
          <w:tcPr>
            <w:tcW w:type="dxa" w:w="1356"/>
          </w:tcPr>
          <w:p>
            <w:r>
              <w:t>0801IP221024</w:t>
            </w:r>
          </w:p>
        </w:tc>
        <w:tc>
          <w:tcPr>
            <w:tcW w:type="dxa" w:w="1356"/>
          </w:tcPr>
          <w:p>
            <w:r>
              <w:t>0801ME233D08</w:t>
            </w:r>
          </w:p>
        </w:tc>
        <w:tc>
          <w:tcPr>
            <w:tcW w:type="dxa" w:w="1356"/>
          </w:tcPr>
          <w:p>
            <w:r>
              <w:t>0801IP221049</w:t>
            </w:r>
          </w:p>
        </w:tc>
        <w:tc>
          <w:tcPr>
            <w:tcW w:type="dxa" w:w="1356"/>
          </w:tcPr>
          <w:p>
            <w:r>
              <w:t>0801BM221008</w:t>
            </w:r>
          </w:p>
        </w:tc>
        <w:tc>
          <w:tcPr>
            <w:tcW w:type="dxa" w:w="1356"/>
          </w:tcPr>
          <w:p>
            <w:r>
              <w:t>0801IP221071</w:t>
            </w:r>
          </w:p>
        </w:tc>
      </w:tr>
      <w:tr>
        <w:tc>
          <w:tcPr>
            <w:tcW w:type="dxa" w:w="1356"/>
          </w:tcPr>
          <w:p>
            <w:r>
              <w:t>0801ME221070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0801ME221083</w:t>
            </w:r>
          </w:p>
        </w:tc>
        <w:tc>
          <w:tcPr>
            <w:tcW w:type="dxa" w:w="1356"/>
          </w:tcPr>
          <w:p>
            <w:r>
              <w:t>0801IP201009</w:t>
            </w:r>
          </w:p>
        </w:tc>
        <w:tc>
          <w:tcPr>
            <w:tcW w:type="dxa" w:w="1356"/>
          </w:tcPr>
          <w:p>
            <w:r>
              <w:t>0801ME221101</w:t>
            </w:r>
          </w:p>
        </w:tc>
        <w:tc>
          <w:tcPr>
            <w:tcW w:type="dxa" w:w="1356"/>
          </w:tcPr>
          <w:p>
            <w:r>
              <w:t>0801IP221003</w:t>
            </w:r>
          </w:p>
        </w:tc>
        <w:tc>
          <w:tcPr>
            <w:tcW w:type="dxa" w:w="1356"/>
          </w:tcPr>
          <w:p>
            <w:r>
              <w:t>0801ME221116</w:t>
            </w:r>
          </w:p>
        </w:tc>
        <w:tc>
          <w:tcPr>
            <w:tcW w:type="dxa" w:w="1356"/>
          </w:tcPr>
          <w:p>
            <w:r>
              <w:t>0801IP221026</w:t>
            </w:r>
          </w:p>
        </w:tc>
        <w:tc>
          <w:tcPr>
            <w:tcW w:type="dxa" w:w="1356"/>
          </w:tcPr>
          <w:p>
            <w:r>
              <w:t>0801ME233D09</w:t>
            </w:r>
          </w:p>
        </w:tc>
        <w:tc>
          <w:tcPr>
            <w:tcW w:type="dxa" w:w="1356"/>
          </w:tcPr>
          <w:p>
            <w:r>
              <w:t>0801IP221051</w:t>
            </w:r>
          </w:p>
        </w:tc>
        <w:tc>
          <w:tcPr>
            <w:tcW w:type="dxa" w:w="1356"/>
          </w:tcPr>
          <w:p>
            <w:r>
              <w:t>0801BM221009</w:t>
            </w:r>
          </w:p>
        </w:tc>
        <w:tc>
          <w:tcPr>
            <w:tcW w:type="dxa" w:w="1356"/>
          </w:tcPr>
          <w:p>
            <w:r>
              <w:t>0801IP221073</w:t>
            </w:r>
          </w:p>
        </w:tc>
      </w:tr>
      <w:tr>
        <w:tc>
          <w:tcPr>
            <w:tcW w:type="dxa" w:w="1356"/>
          </w:tcPr>
          <w:p>
            <w:r>
              <w:t>0801ME221071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0801ME221084</w:t>
            </w:r>
          </w:p>
        </w:tc>
        <w:tc>
          <w:tcPr>
            <w:tcW w:type="dxa" w:w="1356"/>
          </w:tcPr>
          <w:p>
            <w:r>
              <w:t>0801IP201036</w:t>
            </w:r>
          </w:p>
        </w:tc>
        <w:tc>
          <w:tcPr>
            <w:tcW w:type="dxa" w:w="1356"/>
          </w:tcPr>
          <w:p>
            <w:r>
              <w:t>0801ME221102</w:t>
            </w:r>
          </w:p>
        </w:tc>
        <w:tc>
          <w:tcPr>
            <w:tcW w:type="dxa" w:w="1356"/>
          </w:tcPr>
          <w:p>
            <w:r>
              <w:t>0801IP221007</w:t>
            </w:r>
          </w:p>
        </w:tc>
        <w:tc>
          <w:tcPr>
            <w:tcW w:type="dxa" w:w="1356"/>
          </w:tcPr>
          <w:p>
            <w:r>
              <w:t>0801ME221117</w:t>
            </w:r>
          </w:p>
        </w:tc>
        <w:tc>
          <w:tcPr>
            <w:tcW w:type="dxa" w:w="1356"/>
          </w:tcPr>
          <w:p>
            <w:r>
              <w:t>0801IP221027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0801IP221053</w:t>
            </w:r>
          </w:p>
        </w:tc>
        <w:tc>
          <w:tcPr>
            <w:tcW w:type="dxa" w:w="1356"/>
          </w:tcPr>
          <w:p>
            <w:r>
              <w:t>0801BM221010</w:t>
            </w:r>
          </w:p>
        </w:tc>
        <w:tc>
          <w:tcPr>
            <w:tcW w:type="dxa" w:w="1356"/>
          </w:tcPr>
          <w:p>
            <w:r>
              <w:t>0801IP221074</w:t>
            </w:r>
          </w:p>
        </w:tc>
      </w:tr>
      <w:tr>
        <w:tc>
          <w:tcPr>
            <w:tcW w:type="dxa" w:w="1356"/>
          </w:tcPr>
          <w:p>
            <w:r>
              <w:t>0801ME221072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0801ME221086</w:t>
            </w:r>
          </w:p>
        </w:tc>
        <w:tc>
          <w:tcPr>
            <w:tcW w:type="dxa" w:w="1356"/>
          </w:tcPr>
          <w:p>
            <w:r>
              <w:t>0801IP201071</w:t>
            </w:r>
          </w:p>
        </w:tc>
        <w:tc>
          <w:tcPr>
            <w:tcW w:type="dxa" w:w="1356"/>
          </w:tcPr>
          <w:p>
            <w:r>
              <w:t>0801ME221103</w:t>
            </w:r>
          </w:p>
        </w:tc>
        <w:tc>
          <w:tcPr>
            <w:tcW w:type="dxa" w:w="1356"/>
          </w:tcPr>
          <w:p>
            <w:r>
              <w:t>0801IP221009</w:t>
            </w:r>
          </w:p>
        </w:tc>
        <w:tc>
          <w:tcPr>
            <w:tcW w:type="dxa" w:w="1356"/>
          </w:tcPr>
          <w:p>
            <w:r>
              <w:t>0801ME223D03</w:t>
            </w:r>
          </w:p>
        </w:tc>
        <w:tc>
          <w:tcPr>
            <w:tcW w:type="dxa" w:w="1356"/>
          </w:tcPr>
          <w:p>
            <w:r>
              <w:t>0801IP221029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0801IP221054</w:t>
            </w:r>
          </w:p>
        </w:tc>
        <w:tc>
          <w:tcPr>
            <w:tcW w:type="dxa" w:w="1356"/>
          </w:tcPr>
          <w:p>
            <w:r>
              <w:t>0801BM221011</w:t>
            </w:r>
          </w:p>
        </w:tc>
        <w:tc>
          <w:tcPr>
            <w:tcW w:type="dxa" w:w="1356"/>
          </w:tcPr>
          <w:p>
            <w:r>
              <w:t>0801IP221076</w:t>
            </w:r>
          </w:p>
        </w:tc>
      </w:tr>
      <w:tr>
        <w:tc>
          <w:tcPr>
            <w:tcW w:type="dxa" w:w="1356"/>
          </w:tcPr>
          <w:p>
            <w:r>
              <w:t>0801ME221073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0801ME221104</w:t>
            </w:r>
          </w:p>
        </w:tc>
        <w:tc>
          <w:tcPr>
            <w:tcW w:type="dxa" w:w="1356"/>
          </w:tcPr>
          <w:p>
            <w:r>
              <w:t>0801IP221011</w:t>
            </w:r>
          </w:p>
        </w:tc>
        <w:tc>
          <w:tcPr>
            <w:tcW w:type="dxa" w:w="1356"/>
          </w:tcPr>
          <w:p>
            <w:r>
              <w:t>0801ME223D06</w:t>
            </w:r>
          </w:p>
        </w:tc>
        <w:tc>
          <w:tcPr>
            <w:tcW w:type="dxa" w:w="1356"/>
          </w:tcPr>
          <w:p>
            <w:r>
              <w:t>0801IP221034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0801IP221056</w:t>
            </w:r>
          </w:p>
        </w:tc>
        <w:tc>
          <w:tcPr>
            <w:tcW w:type="dxa" w:w="1356"/>
          </w:tcPr>
          <w:p>
            <w:r>
              <w:t>0801BM221013</w:t>
            </w:r>
          </w:p>
        </w:tc>
        <w:tc>
          <w:tcPr>
            <w:tcW w:type="dxa" w:w="1356"/>
          </w:tcPr>
          <w:p>
            <w:r>
              <w:t>0801IP221081</w:t>
            </w:r>
          </w:p>
        </w:tc>
      </w:tr>
      <w:tr>
        <w:tc>
          <w:tcPr>
            <w:tcW w:type="dxa" w:w="1356"/>
          </w:tcPr>
          <w:p>
            <w:r>
              <w:t>0801ME221075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0801ME221105</w:t>
            </w:r>
          </w:p>
        </w:tc>
        <w:tc>
          <w:tcPr>
            <w:tcW w:type="dxa" w:w="1356"/>
          </w:tcPr>
          <w:p>
            <w:r>
              <w:t>0801IP221012</w:t>
            </w:r>
          </w:p>
        </w:tc>
        <w:tc>
          <w:tcPr>
            <w:tcW w:type="dxa" w:w="1356"/>
          </w:tcPr>
          <w:p>
            <w:r>
              <w:t>0801ME233D01</w:t>
            </w:r>
          </w:p>
        </w:tc>
        <w:tc>
          <w:tcPr>
            <w:tcW w:type="dxa" w:w="1356"/>
          </w:tcPr>
          <w:p>
            <w:r>
              <w:t>0801IP221035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0801IP221057</w:t>
            </w:r>
          </w:p>
        </w:tc>
        <w:tc>
          <w:tcPr>
            <w:tcW w:type="dxa" w:w="1356"/>
          </w:tcPr>
          <w:p>
            <w:r>
              <w:t>0801BM221015</w:t>
            </w:r>
          </w:p>
        </w:tc>
        <w:tc>
          <w:tcPr>
            <w:tcW w:type="dxa" w:w="1356"/>
          </w:tcPr>
          <w:p>
            <w:r>
              <w:t>0801IP221082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pPr>
        <w:jc w:val="center"/>
      </w:pPr>
      <w:r>
        <w:t xml:space="preserve"> </w:t>
      </w:r>
    </w:p>
    <w:p>
      <w:r>
        <w:rPr>
          <w:rFonts w:ascii="Cambria Math" w:hAnsi="Cambria Math"/>
          <w:b/>
          <w:sz w:val="24"/>
        </w:rPr>
        <w:t>MA26556 Mathematics- IV Total:51</w:t>
      </w:r>
    </w:p>
    <w:p>
      <w:r>
        <w:rPr>
          <w:rFonts w:ascii="Cambria Math" w:hAnsi="Cambria Math"/>
          <w:b/>
          <w:sz w:val="24"/>
        </w:rPr>
        <w:t>MA29501 Mathematics-IV Total:11</w:t>
      </w:r>
    </w:p>
    <w:p>
      <w:r>
        <w:rPr>
          <w:rFonts w:ascii="Cambria Math" w:hAnsi="Cambria Math"/>
          <w:b/>
          <w:sz w:val="24"/>
        </w:rPr>
        <w:t>CE41286  Total:3</w:t>
      </w:r>
    </w:p>
    <w:p>
      <w:r>
        <w:rPr>
          <w:rFonts w:ascii="Cambria Math" w:hAnsi="Cambria Math"/>
          <w:b/>
          <w:sz w:val="24"/>
        </w:rPr>
        <w:t>IP43013  Total:9</w:t>
      </w:r>
    </w:p>
    <w:p>
      <w:r>
        <w:rPr>
          <w:rFonts w:ascii="Cambria Math" w:hAnsi="Cambria Math"/>
          <w:b/>
          <w:sz w:val="24"/>
        </w:rPr>
        <w:t>ME23555 Theory of Machines Total:44</w:t>
      </w:r>
    </w:p>
    <w:p>
      <w:pPr>
        <w:jc w:val="right"/>
      </w:pPr>
      <w:r>
        <w:rPr>
          <w:b/>
        </w:rPr>
        <w:t>Grand Total:118</w:t>
      </w:r>
    </w:p>
    <w:p>
      <w:r>
        <w:br w:type="page"/>
      </w:r>
    </w:p>
    <w:p>
      <w:pPr>
        <w:pStyle w:val="Title"/>
      </w:pPr>
      <w:r>
        <w:t>Room No:LT-402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MA29501</w:t>
            </w:r>
          </w:p>
        </w:tc>
        <w:tc>
          <w:tcPr>
            <w:tcW w:type="dxa" w:w="1356"/>
          </w:tcPr>
          <w:p>
            <w:r>
              <w:t>ME23555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ME23555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ME46051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0801BM221016</w:t>
            </w:r>
          </w:p>
        </w:tc>
        <w:tc>
          <w:tcPr>
            <w:tcW w:type="dxa" w:w="1356"/>
          </w:tcPr>
          <w:p>
            <w:r>
              <w:t>0801IP221085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0801ME191014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0801PY191002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0801PY201026</w:t>
            </w:r>
          </w:p>
        </w:tc>
      </w:tr>
      <w:tr>
        <w:tc>
          <w:tcPr>
            <w:tcW w:type="dxa" w:w="1356"/>
          </w:tcPr>
          <w:p>
            <w:r>
              <w:t>0801BM221017</w:t>
            </w:r>
          </w:p>
        </w:tc>
        <w:tc>
          <w:tcPr>
            <w:tcW w:type="dxa" w:w="1356"/>
          </w:tcPr>
          <w:p>
            <w:r>
              <w:t>0801IP221086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0801ME201087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0801PY201027</w:t>
            </w:r>
          </w:p>
        </w:tc>
      </w:tr>
      <w:tr>
        <w:tc>
          <w:tcPr>
            <w:tcW w:type="dxa" w:w="1356"/>
          </w:tcPr>
          <w:p>
            <w:r>
              <w:t>0801BM221018</w:t>
            </w:r>
          </w:p>
        </w:tc>
        <w:tc>
          <w:tcPr>
            <w:tcW w:type="dxa" w:w="1356"/>
          </w:tcPr>
          <w:p>
            <w:r>
              <w:t>0801IP221088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0801PY201028</w:t>
            </w:r>
          </w:p>
        </w:tc>
      </w:tr>
      <w:tr>
        <w:tc>
          <w:tcPr>
            <w:tcW w:type="dxa" w:w="1356"/>
          </w:tcPr>
          <w:p>
            <w:r>
              <w:t>0801BM233D01</w:t>
            </w:r>
          </w:p>
        </w:tc>
        <w:tc>
          <w:tcPr>
            <w:tcW w:type="dxa" w:w="1356"/>
          </w:tcPr>
          <w:p>
            <w:r>
              <w:t>0801IP221090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0801PY201029</w:t>
            </w:r>
          </w:p>
        </w:tc>
      </w:tr>
      <w:tr>
        <w:tc>
          <w:tcPr>
            <w:tcW w:type="dxa" w:w="1356"/>
          </w:tcPr>
          <w:p>
            <w:r>
              <w:t>0801IP221025</w:t>
            </w:r>
          </w:p>
        </w:tc>
        <w:tc>
          <w:tcPr>
            <w:tcW w:type="dxa" w:w="1356"/>
          </w:tcPr>
          <w:p>
            <w:r>
              <w:t>0801IP221091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0801PY201030</w:t>
            </w:r>
          </w:p>
        </w:tc>
      </w:tr>
      <w:tr>
        <w:tc>
          <w:tcPr>
            <w:tcW w:type="dxa" w:w="1356"/>
          </w:tcPr>
          <w:p>
            <w:r>
              <w:t>0901ET221022</w:t>
            </w:r>
          </w:p>
        </w:tc>
        <w:tc>
          <w:tcPr>
            <w:tcW w:type="dxa" w:w="1356"/>
          </w:tcPr>
          <w:p>
            <w:r>
              <w:t>0801IP221092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0801PY201032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0801IP221095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0801PY201033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0801IP221097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0801PY201035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0801PY201036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0801PY201037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0801PY201038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pPr>
        <w:jc w:val="center"/>
      </w:pPr>
      <w:r>
        <w:t xml:space="preserve"> </w:t>
      </w:r>
    </w:p>
    <w:p>
      <w:r>
        <w:rPr>
          <w:rFonts w:ascii="Cambria Math" w:hAnsi="Cambria Math"/>
          <w:b/>
          <w:sz w:val="24"/>
        </w:rPr>
        <w:t>MA29501 Mathematics-IV Total:6</w:t>
      </w:r>
    </w:p>
    <w:p>
      <w:r>
        <w:rPr>
          <w:rFonts w:ascii="Cambria Math" w:hAnsi="Cambria Math"/>
          <w:b/>
          <w:sz w:val="24"/>
        </w:rPr>
        <w:t>ME23555 Theory of Machines Total:16</w:t>
      </w:r>
    </w:p>
    <w:p>
      <w:r>
        <w:rPr>
          <w:rFonts w:ascii="Cambria Math" w:hAnsi="Cambria Math"/>
          <w:b/>
          <w:sz w:val="24"/>
        </w:rPr>
        <w:t>ME46051 Vibration and Noise Control Total:2</w:t>
      </w:r>
    </w:p>
    <w:p>
      <w:r>
        <w:rPr>
          <w:rFonts w:ascii="Cambria Math" w:hAnsi="Cambria Math"/>
          <w:b/>
          <w:sz w:val="24"/>
        </w:rPr>
        <w:t>MB4Y717  Total:33</w:t>
      </w:r>
    </w:p>
    <w:p>
      <w:pPr>
        <w:jc w:val="right"/>
      </w:pPr>
      <w:r>
        <w:rPr>
          <w:b/>
        </w:rPr>
        <w:t>Grand Total:57</w:t>
      </w:r>
    </w:p>
    <w:p>
      <w:r>
        <w:br w:type="page"/>
      </w:r>
    </w:p>
    <w:p>
      <w:pPr>
        <w:pStyle w:val="Title"/>
      </w:pPr>
      <w:r>
        <w:t>Room No:LT-501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0801PY213D01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0801PY213D02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pPr>
        <w:jc w:val="center"/>
      </w:pPr>
      <w:r>
        <w:t xml:space="preserve"> </w:t>
      </w:r>
    </w:p>
    <w:p>
      <w:r>
        <w:rPr>
          <w:rFonts w:ascii="Cambria Math" w:hAnsi="Cambria Math"/>
          <w:b/>
          <w:sz w:val="24"/>
        </w:rPr>
        <w:t>MB4Y717  Total:29</w:t>
      </w:r>
    </w:p>
    <w:p>
      <w:pPr>
        <w:jc w:val="right"/>
      </w:pPr>
      <w:r>
        <w:rPr>
          <w:b/>
        </w:rPr>
        <w:t>Grand Total:29</w:t>
      </w:r>
    </w:p>
    <w:sectPr w:rsidR="004F7F98" w:rsidRPr="00A16B51" w:rsidSect="003425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/>
      <w:pgMar w:top="283" w:right="283" w:bottom="0" w:left="283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8AF84" w14:textId="77777777" w:rsidR="00481A97" w:rsidRDefault="00481A97" w:rsidP="00A16B51">
      <w:pPr>
        <w:spacing w:after="0" w:line="240" w:lineRule="auto"/>
      </w:pPr>
      <w:r>
        <w:separator/>
      </w:r>
    </w:p>
  </w:endnote>
  <w:endnote w:type="continuationSeparator" w:id="0">
    <w:p w14:paraId="1A16EECD" w14:textId="77777777" w:rsidR="00481A97" w:rsidRDefault="00481A97" w:rsidP="00A1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B15B" w14:textId="77777777" w:rsidR="00A16B51" w:rsidRDefault="00A16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2F04" w14:textId="77777777" w:rsidR="00A16B51" w:rsidRDefault="00A16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D6D0" w14:textId="77777777" w:rsidR="00A16B51" w:rsidRDefault="00A1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FE601" w14:textId="77777777" w:rsidR="00481A97" w:rsidRDefault="00481A97" w:rsidP="00A16B51">
      <w:pPr>
        <w:spacing w:after="0" w:line="240" w:lineRule="auto"/>
      </w:pPr>
      <w:r>
        <w:separator/>
      </w:r>
    </w:p>
  </w:footnote>
  <w:footnote w:type="continuationSeparator" w:id="0">
    <w:p w14:paraId="6AB2D326" w14:textId="77777777" w:rsidR="00481A97" w:rsidRDefault="00481A97" w:rsidP="00A1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BC47" w14:textId="6E91F034" w:rsidR="00A16B51" w:rsidRDefault="00481A97">
    <w:pPr>
      <w:pStyle w:val="Header"/>
    </w:pPr>
    <w:r>
      <w:rPr>
        <w:noProof/>
      </w:rPr>
      <w:pict w14:anchorId="18BB90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65001" o:spid="_x0000_s1026" type="#_x0000_t136" style="position:absolute;margin-left:0;margin-top:0;width:759.2pt;height:59.9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Yu Gothic UI Semibold&quot;;font-size:1pt" string="COMPUTER ENGINEERING DEPART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8E76" w14:textId="05D495E4" w:rsidR="00A16B51" w:rsidRDefault="00481A97">
    <w:pPr>
      <w:pStyle w:val="Header"/>
    </w:pPr>
    <w:r>
      <w:rPr>
        <w:noProof/>
      </w:rPr>
      <w:pict w14:anchorId="5DEA6F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65002" o:spid="_x0000_s1027" type="#_x0000_t136" style="position:absolute;margin-left:0;margin-top:0;width:759.2pt;height:59.9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Yu Gothic UI Semibold&quot;;font-size:1pt" string="COMPUTER ENGINEERING DEPART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E782" w14:textId="5BCD8D39" w:rsidR="00A16B51" w:rsidRDefault="00481A97">
    <w:pPr>
      <w:pStyle w:val="Header"/>
    </w:pPr>
    <w:r>
      <w:rPr>
        <w:noProof/>
      </w:rPr>
      <w:pict w14:anchorId="5FE128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65000" o:spid="_x0000_s1025" type="#_x0000_t136" style="position:absolute;margin-left:0;margin-top:0;width:759.2pt;height:59.9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Yu Gothic UI Semibold&quot;;font-size:1pt" string="COMPUTER ENGINEERING DEPART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141380">
    <w:abstractNumId w:val="8"/>
  </w:num>
  <w:num w:numId="2" w16cid:durableId="1852794981">
    <w:abstractNumId w:val="6"/>
  </w:num>
  <w:num w:numId="3" w16cid:durableId="288902102">
    <w:abstractNumId w:val="5"/>
  </w:num>
  <w:num w:numId="4" w16cid:durableId="1217204384">
    <w:abstractNumId w:val="4"/>
  </w:num>
  <w:num w:numId="5" w16cid:durableId="1647666876">
    <w:abstractNumId w:val="7"/>
  </w:num>
  <w:num w:numId="6" w16cid:durableId="749735703">
    <w:abstractNumId w:val="3"/>
  </w:num>
  <w:num w:numId="7" w16cid:durableId="927932478">
    <w:abstractNumId w:val="2"/>
  </w:num>
  <w:num w:numId="8" w16cid:durableId="1031685857">
    <w:abstractNumId w:val="1"/>
  </w:num>
  <w:num w:numId="9" w16cid:durableId="54514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576"/>
    <w:rsid w:val="004432F5"/>
    <w:rsid w:val="00481A97"/>
    <w:rsid w:val="004F7F98"/>
    <w:rsid w:val="00A16B51"/>
    <w:rsid w:val="00AA1D8D"/>
    <w:rsid w:val="00B47730"/>
    <w:rsid w:val="00CB0664"/>
    <w:rsid w:val="00F73F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425A57"/>
  <w14:defaultImageDpi w14:val="300"/>
  <w15:docId w15:val="{B410A61F-ECC6-4E51-B101-D9570452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Yu Gothic UI Semibold" w:hAnsi="Yu Gothic UI Semibold"/>
      <w:sz w:val="1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chinmay dubey</cp:lastModifiedBy>
  <cp:revision>5</cp:revision>
  <dcterms:created xsi:type="dcterms:W3CDTF">2013-12-23T23:15:00Z</dcterms:created>
  <dcterms:modified xsi:type="dcterms:W3CDTF">2022-07-25T10:29:00Z</dcterms:modified>
  <cp:category/>
</cp:coreProperties>
</file>