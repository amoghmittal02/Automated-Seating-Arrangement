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E86C4" w14:textId="2E8C78C0" w:rsidR="004F7F98" w:rsidRPr="00A16B51" w:rsidRDefault="004F7F98" w:rsidP="00A16B51"/>
    <w:sectPr w:rsidR="004F7F98" w:rsidRPr="00A16B51" w:rsidSect="0034257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/>
      <w:pgMar w:top="283" w:right="283" w:bottom="0" w:left="283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8AF84" w14:textId="77777777" w:rsidR="00481A97" w:rsidRDefault="00481A97" w:rsidP="00A16B51">
      <w:pPr>
        <w:spacing w:after="0" w:line="240" w:lineRule="auto"/>
      </w:pPr>
      <w:r>
        <w:separator/>
      </w:r>
    </w:p>
  </w:endnote>
  <w:endnote w:type="continuationSeparator" w:id="0">
    <w:p w14:paraId="1A16EECD" w14:textId="77777777" w:rsidR="00481A97" w:rsidRDefault="00481A97" w:rsidP="00A16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5B15B" w14:textId="77777777" w:rsidR="00A16B51" w:rsidRDefault="00A16B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B2F04" w14:textId="77777777" w:rsidR="00A16B51" w:rsidRDefault="00A16B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BD6D0" w14:textId="77777777" w:rsidR="00A16B51" w:rsidRDefault="00A16B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FE601" w14:textId="77777777" w:rsidR="00481A97" w:rsidRDefault="00481A97" w:rsidP="00A16B51">
      <w:pPr>
        <w:spacing w:after="0" w:line="240" w:lineRule="auto"/>
      </w:pPr>
      <w:r>
        <w:separator/>
      </w:r>
    </w:p>
  </w:footnote>
  <w:footnote w:type="continuationSeparator" w:id="0">
    <w:p w14:paraId="6AB2D326" w14:textId="77777777" w:rsidR="00481A97" w:rsidRDefault="00481A97" w:rsidP="00A16B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6BC47" w14:textId="6E91F034" w:rsidR="00A16B51" w:rsidRDefault="00481A97">
    <w:pPr>
      <w:pStyle w:val="Header"/>
    </w:pPr>
    <w:r>
      <w:rPr>
        <w:noProof/>
      </w:rPr>
      <w:pict w14:anchorId="18BB900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3465001" o:spid="_x0000_s1026" type="#_x0000_t136" style="position:absolute;margin-left:0;margin-top:0;width:759.2pt;height:59.9pt;rotation:315;z-index:-251655168;mso-position-horizontal:center;mso-position-horizontal-relative:margin;mso-position-vertical:center;mso-position-vertical-relative:margin" o:allowincell="f" fillcolor="#7f7f7f [1612]" stroked="f">
          <v:fill opacity=".5"/>
          <v:textpath style="font-family:&quot;Yu Gothic UI Semibold&quot;;font-size:1pt" string="COMPUTER ENGINEERING DEPARTMEN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88E76" w14:textId="05D495E4" w:rsidR="00A16B51" w:rsidRDefault="00481A97">
    <w:pPr>
      <w:pStyle w:val="Header"/>
    </w:pPr>
    <w:r>
      <w:rPr>
        <w:noProof/>
      </w:rPr>
      <w:pict w14:anchorId="5DEA6FE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3465002" o:spid="_x0000_s1027" type="#_x0000_t136" style="position:absolute;margin-left:0;margin-top:0;width:759.2pt;height:59.9pt;rotation:315;z-index:-251653120;mso-position-horizontal:center;mso-position-horizontal-relative:margin;mso-position-vertical:center;mso-position-vertical-relative:margin" o:allowincell="f" fillcolor="#7f7f7f [1612]" stroked="f">
          <v:fill opacity=".5"/>
          <v:textpath style="font-family:&quot;Yu Gothic UI Semibold&quot;;font-size:1pt" string="COMPUTER ENGINEERING DEPARTMEN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AE782" w14:textId="5BCD8D39" w:rsidR="00A16B51" w:rsidRDefault="00481A97">
    <w:pPr>
      <w:pStyle w:val="Header"/>
    </w:pPr>
    <w:r>
      <w:rPr>
        <w:noProof/>
      </w:rPr>
      <w:pict w14:anchorId="5FE1282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3465000" o:spid="_x0000_s1025" type="#_x0000_t136" style="position:absolute;margin-left:0;margin-top:0;width:759.2pt;height:59.9pt;rotation:315;z-index:-251657216;mso-position-horizontal:center;mso-position-horizontal-relative:margin;mso-position-vertical:center;mso-position-vertical-relative:margin" o:allowincell="f" fillcolor="#7f7f7f [1612]" stroked="f">
          <v:fill opacity=".5"/>
          <v:textpath style="font-family:&quot;Yu Gothic UI Semibold&quot;;font-size:1pt" string="COMPUTER ENGINEERING DEPARTMEN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97141380">
    <w:abstractNumId w:val="8"/>
  </w:num>
  <w:num w:numId="2" w16cid:durableId="1852794981">
    <w:abstractNumId w:val="6"/>
  </w:num>
  <w:num w:numId="3" w16cid:durableId="288902102">
    <w:abstractNumId w:val="5"/>
  </w:num>
  <w:num w:numId="4" w16cid:durableId="1217204384">
    <w:abstractNumId w:val="4"/>
  </w:num>
  <w:num w:numId="5" w16cid:durableId="1647666876">
    <w:abstractNumId w:val="7"/>
  </w:num>
  <w:num w:numId="6" w16cid:durableId="749735703">
    <w:abstractNumId w:val="3"/>
  </w:num>
  <w:num w:numId="7" w16cid:durableId="927932478">
    <w:abstractNumId w:val="2"/>
  </w:num>
  <w:num w:numId="8" w16cid:durableId="1031685857">
    <w:abstractNumId w:val="1"/>
  </w:num>
  <w:num w:numId="9" w16cid:durableId="545145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2576"/>
    <w:rsid w:val="004432F5"/>
    <w:rsid w:val="00481A97"/>
    <w:rsid w:val="004F7F98"/>
    <w:rsid w:val="00A16B51"/>
    <w:rsid w:val="00AA1D8D"/>
    <w:rsid w:val="00B47730"/>
    <w:rsid w:val="00CB0664"/>
    <w:rsid w:val="00F73FA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5425A57"/>
  <w14:defaultImageDpi w14:val="300"/>
  <w15:docId w15:val="{B410A61F-ECC6-4E51-B101-D95704523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Yu Gothic UI Semibold" w:hAnsi="Yu Gothic UI Semibold"/>
      <w:sz w:val="17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chinmay dubey</cp:lastModifiedBy>
  <cp:revision>5</cp:revision>
  <dcterms:created xsi:type="dcterms:W3CDTF">2013-12-23T23:15:00Z</dcterms:created>
  <dcterms:modified xsi:type="dcterms:W3CDTF">2022-07-25T10:29:00Z</dcterms:modified>
  <cp:category/>
</cp:coreProperties>
</file>